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14D467" w14:textId="77777777" w:rsidR="00D521F2" w:rsidRDefault="003B07EA">
      <w:r>
        <w:t>James Senft</w:t>
      </w:r>
    </w:p>
    <w:p w14:paraId="6D2556C6" w14:textId="77777777" w:rsidR="00D521F2" w:rsidRDefault="003B07EA">
      <w:r>
        <w:t>Award: Aerospace Outreach K12 Program K12; $5000.00</w:t>
      </w:r>
    </w:p>
    <w:p w14:paraId="4C7ED53A" w14:textId="77777777" w:rsidR="00D521F2" w:rsidRDefault="003B07EA">
      <w:r>
        <w:t>Title: Director of Aviation, Astronautics Corporation of America</w:t>
      </w:r>
    </w:p>
    <w:p w14:paraId="38C6F01B" w14:textId="77777777" w:rsidR="00D521F2" w:rsidRDefault="003B07EA">
      <w:r>
        <w:t>Project: Central High School STEM Aviation</w:t>
      </w:r>
    </w:p>
    <w:p w14:paraId="42F61413" w14:textId="77777777" w:rsidR="00D521F2" w:rsidRDefault="003B07EA">
      <w:r>
        <w:t xml:space="preserve">Abstract: (Project Goal in Proposal) </w:t>
      </w:r>
      <w:proofErr w:type="gramStart"/>
      <w:r>
        <w:t>This</w:t>
      </w:r>
      <w:proofErr w:type="gramEnd"/>
      <w:r>
        <w:t xml:space="preserve"> program meets the Natural Science </w:t>
      </w:r>
      <w:r>
        <w:t>Foundation (NSF) and the NASA Directorate by expanding the number of student’s involved in STEM education. This program will help improve the STEM pipeline by including underserved and/or underrepresented students in the project. As part of the NSF goal, t</w:t>
      </w:r>
      <w:r>
        <w:t>his program will provide training to young woman and man to pursue career in aviation field. Our program using a modified engineering design model process. This process is a STEM-driven hands-on curriculum. We use the building of the Van’s RV-12 aircraft a</w:t>
      </w:r>
      <w:r>
        <w:t>s the activity to engage learners at every level and provide real-world learning opportunities that expose students to careers in science and technology. Our program also stresses critical 21st-century skills, such as communication and teamwork. Our curric</w:t>
      </w:r>
      <w:r>
        <w:t>ulum involves both student-directed and teacher-led curricula to create a powerful and effective STEM experience.</w:t>
      </w:r>
    </w:p>
    <w:p w14:paraId="756CF5B0" w14:textId="77777777" w:rsidR="003B07EA" w:rsidRDefault="003B07EA"/>
    <w:p w14:paraId="701A6A81" w14:textId="77777777" w:rsidR="00D521F2" w:rsidRDefault="003B07EA">
      <w:r>
        <w:t>Biography: Mr. James Senft and together with Mr. Kan Pai we run the Central High School STEM Aviation Program. I have degrees in Chemistry an</w:t>
      </w:r>
      <w:r>
        <w:t>d Physics, Master’s degree in Curriculum and Instruction, and a Master’s degree in Aeronautical Science. I hold an FAA Private Pilot, FAA Advance Ground School Instructor, FAA Light Sport Repairman Inspector, and a commercial UAS pilot certificate. I taugh</w:t>
      </w:r>
      <w:r>
        <w:t>t AP physics for 10+ years at Grayslake High School and I am currently the Director Technology at College of Lake County in Grayslake Illinois. Mr. Kan Pai graduated from the University of Texas at Austin with a Bachelor's in Chemical Engineering. Upon gra</w:t>
      </w:r>
      <w:r>
        <w:t>duation, he worked at the ExxonMobil Beaumont Olefins and Aromatics Plant as a Process Engineer. Eventually, Mr. Pai changed careers and embarked onto the wonderful world of education. Mr. Pai has since taught all levels of Chemistry and Principles of Engi</w:t>
      </w:r>
      <w:r>
        <w:t xml:space="preserve">neering. We provide a unique venue for developing knowledge and skills in the areas of STEM, by the building of a Van’s RV-12 real flying aircraft. This grant has allowed us to accomplish something wonderful and also ensure that the excitement, challenge, </w:t>
      </w:r>
      <w:r>
        <w:t>and fun of personal aviation carries on to the next generation. This is a life-changing program.</w:t>
      </w:r>
    </w:p>
    <w:p w14:paraId="4074C396" w14:textId="77777777" w:rsidR="00D521F2" w:rsidRDefault="00D521F2"/>
    <w:p w14:paraId="5A801A8C" w14:textId="77777777" w:rsidR="00D521F2" w:rsidRDefault="003B07EA">
      <w:r>
        <w:t>Congressional District: 1</w:t>
      </w:r>
    </w:p>
    <w:p w14:paraId="7F874A84" w14:textId="77777777" w:rsidR="00D521F2" w:rsidRDefault="003B07EA">
      <w:r>
        <w:t>Congressional Representative: Paul Ryan</w:t>
      </w:r>
    </w:p>
    <w:p w14:paraId="0442AC1C" w14:textId="77777777" w:rsidR="00D521F2" w:rsidRDefault="003B07EA">
      <w:r>
        <w:br w:type="page"/>
      </w:r>
    </w:p>
    <w:p w14:paraId="0CD14EEB" w14:textId="77777777" w:rsidR="00D521F2" w:rsidRDefault="003B07EA">
      <w:r>
        <w:lastRenderedPageBreak/>
        <w:t xml:space="preserve">Andrea </w:t>
      </w:r>
      <w:proofErr w:type="spellStart"/>
      <w:r>
        <w:t>Henle</w:t>
      </w:r>
      <w:proofErr w:type="spellEnd"/>
    </w:p>
    <w:p w14:paraId="54CD4F4F" w14:textId="77777777" w:rsidR="00D521F2" w:rsidRDefault="003B07EA">
      <w:r>
        <w:t>Award: Higher Education Initiatives; $9947.00</w:t>
      </w:r>
    </w:p>
    <w:p w14:paraId="63685D8B" w14:textId="77777777" w:rsidR="00D521F2" w:rsidRDefault="003B07EA">
      <w:r>
        <w:t>Title: Assistant Professor, B</w:t>
      </w:r>
      <w:r>
        <w:t>iology</w:t>
      </w:r>
    </w:p>
    <w:p w14:paraId="35D98127" w14:textId="77777777" w:rsidR="00D521F2" w:rsidRDefault="003B07EA">
      <w:r>
        <w:t>Project: Development of an upper-level biology course on human health and disease in space</w:t>
      </w:r>
    </w:p>
    <w:p w14:paraId="743C7EF8" w14:textId="77777777" w:rsidR="00D521F2" w:rsidRDefault="003B07EA">
      <w:r>
        <w:t>Abstract: (First Paragraph of Proposal) The goal of this project is to develop an advanced space biology course at Carthage College, a small liberal arts co</w:t>
      </w:r>
      <w:r>
        <w:t>llege in Kenosha, WI. Students will analyze scientific articles, meet NASA scientists, and use NASA’s GeneLab database to investigate space research. For the majority of biology majors enrolled in this course, this will be their first exposure to the inter</w:t>
      </w:r>
      <w:r>
        <w:t>disciplinary nature of space biology research. The course will serve as a capstone course in these students’ biology education, with a goal of allowing the students to make connections between research topics across a variety of biological disciplines. The</w:t>
      </w:r>
      <w:r>
        <w:t xml:space="preserve"> objectives for the course can be contained within an important over-arching theme composed of two questions: what do scientists need to understand about biological adaptation to the space environment for long-term human missions in space and how do these </w:t>
      </w:r>
      <w:r>
        <w:t>studies help advance our understanding of human health and disease on Earth?</w:t>
      </w:r>
    </w:p>
    <w:p w14:paraId="4FDFED13" w14:textId="77777777" w:rsidR="00D521F2" w:rsidRDefault="003B07EA">
      <w:r>
        <w:t xml:space="preserve">Biography: Andrea Henle is an immunologist and cancer cell biologist who </w:t>
      </w:r>
      <w:proofErr w:type="gramStart"/>
      <w:r>
        <w:t>studies</w:t>
      </w:r>
      <w:proofErr w:type="gramEnd"/>
      <w:r>
        <w:t xml:space="preserve"> the development of</w:t>
      </w:r>
      <w:r>
        <w:br/>
        <w:t>melanoma. At Carthage College she teaches cellular and molecular biology and a</w:t>
      </w:r>
      <w:r>
        <w:t>n introductory</w:t>
      </w:r>
      <w:r>
        <w:br/>
        <w:t>biology course in which first year students conduct research to isolate bacteriophages from the</w:t>
      </w:r>
      <w:r>
        <w:br/>
        <w:t>environment. She previously received a WSGC research grant to isolate bacteriophages from the</w:t>
      </w:r>
      <w:r>
        <w:br/>
        <w:t>International Space Station with a Carthage undergr</w:t>
      </w:r>
      <w:r>
        <w:t>aduate student. She will continue to promote</w:t>
      </w:r>
      <w:r>
        <w:br/>
        <w:t>space biology at Carthage by developing a course focused on understanding human health and</w:t>
      </w:r>
      <w:r>
        <w:br/>
        <w:t>disease through space research.</w:t>
      </w:r>
    </w:p>
    <w:p w14:paraId="5C96CAD7" w14:textId="77777777" w:rsidR="00D521F2" w:rsidRDefault="00D521F2"/>
    <w:p w14:paraId="1FF08B40" w14:textId="77777777" w:rsidR="00D521F2" w:rsidRDefault="003B07EA">
      <w:r>
        <w:t>Congressional District: 1</w:t>
      </w:r>
    </w:p>
    <w:p w14:paraId="6A1AD45D" w14:textId="77777777" w:rsidR="00D521F2" w:rsidRDefault="003B07EA">
      <w:r>
        <w:t>Congressional Representative: Paul Ryan</w:t>
      </w:r>
    </w:p>
    <w:p w14:paraId="2251E3E1" w14:textId="77777777" w:rsidR="00D521F2" w:rsidRDefault="003B07EA">
      <w:r>
        <w:br w:type="page"/>
      </w:r>
    </w:p>
    <w:p w14:paraId="3A9FFE63" w14:textId="77777777" w:rsidR="00D521F2" w:rsidRDefault="003B07EA">
      <w:r>
        <w:t>Doug Arion</w:t>
      </w:r>
    </w:p>
    <w:p w14:paraId="26EEF907" w14:textId="77777777" w:rsidR="00D521F2" w:rsidRDefault="003B07EA">
      <w:r>
        <w:t xml:space="preserve">Award: </w:t>
      </w:r>
      <w:r>
        <w:t>Higher Education Initiatives; $4500.00</w:t>
      </w:r>
    </w:p>
    <w:p w14:paraId="38D44BF3" w14:textId="77777777" w:rsidR="00D521F2" w:rsidRDefault="003B07EA">
      <w:r>
        <w:t>Title: Professor, Physics and Astronomy</w:t>
      </w:r>
    </w:p>
    <w:p w14:paraId="43726AEA" w14:textId="77777777" w:rsidR="00D521F2" w:rsidRDefault="003B07EA">
      <w:r>
        <w:t>Project: Characterization of Rapidly Rotating Asteroids through Filtered Photometry</w:t>
      </w:r>
    </w:p>
    <w:p w14:paraId="177C7158" w14:textId="77777777" w:rsidR="00D521F2" w:rsidRDefault="003B07EA">
      <w:r>
        <w:t>Abstract: (First Paragraph of Proposal) There is considerable interest in the compositions</w:t>
      </w:r>
      <w:r>
        <w:t xml:space="preserve"> of asteroids, particularly those that are small enough to potentially be ‘harvested’ for minerals. Smaller asteroids are generally conglomerates of smaller components, and are usually oddly shaped, as they have insufficient gravity to have been pulled int</w:t>
      </w:r>
      <w:r>
        <w:t>o spheres during their formation. The odd shapes result in tumbling, and thus these objects exhibit rapid changes in brightness as they rotate. While many observers around the world have obtained asteroid light curves, and thus provide data that could be u</w:t>
      </w:r>
      <w:r>
        <w:t>sed to infer general shape and size information, those which rapidly rotate are difficult to categorize through light curves as (a) it is uneconomical to utilize large telescopes with spectrographs to characterize the large number of such asteroids that ex</w:t>
      </w:r>
      <w:r>
        <w:t>ist; (b) many are not bright enough to allow filtered photometric imaging with the smaller telescopes that are usually employed to obtain light curves; and (c) even with sufficient aperture, the rapid rotation makes it difficult to compare brightness measu</w:t>
      </w:r>
      <w:r>
        <w:t>rements in different bands directly as the aspect of the object changes substantially between exposures. In addition, if an asteroid is a composite of different materials the light curve obtained in a single band may be over- or under-estimating the actual</w:t>
      </w:r>
      <w:r>
        <w:t xml:space="preserve"> geometrical reflectance of the object as the color shifts with orientation.</w:t>
      </w:r>
    </w:p>
    <w:p w14:paraId="1C150ABF" w14:textId="77777777" w:rsidR="00D521F2" w:rsidRDefault="00D521F2"/>
    <w:p w14:paraId="6E4A09B1" w14:textId="77777777" w:rsidR="00D521F2" w:rsidRDefault="003B07EA">
      <w:r>
        <w:t>Biography: Dr. Douglas Arion is Director of the Carthage Institute of Astronomy,</w:t>
      </w:r>
      <w:r>
        <w:br/>
        <w:t>Professor of Physics and Astronomy, and Donald D. Hedberg Distinguished Professor</w:t>
      </w:r>
      <w:r>
        <w:br/>
        <w:t>of Entrepreneur</w:t>
      </w:r>
      <w:r>
        <w:t>ial Studies at Carthage College. He is an Appalachian Mountain Club</w:t>
      </w:r>
      <w:r>
        <w:br/>
        <w:t>Lifetime member and a member of the AMC’s Presidents Society, and was awarded</w:t>
      </w:r>
      <w:r>
        <w:br/>
        <w:t>the 2015 Volunteer Leadership Award. He is a Lifetime member of the International</w:t>
      </w:r>
      <w:r>
        <w:br/>
        <w:t>Dark Sky Association, and se</w:t>
      </w:r>
      <w:r>
        <w:t>rves on both the American Astronomical Society and</w:t>
      </w:r>
      <w:r>
        <w:br/>
        <w:t>International Astronomical Union commissions on dark skies preservation. He</w:t>
      </w:r>
      <w:r>
        <w:br/>
        <w:t>manages a partnership between Carthage and the AMC to offer astronomy programs</w:t>
      </w:r>
      <w:r>
        <w:br/>
        <w:t xml:space="preserve">and observing opportunities at AMC facilities and </w:t>
      </w:r>
      <w:r>
        <w:t>New Hampshire state parks, and</w:t>
      </w:r>
      <w:r>
        <w:br/>
        <w:t>operates telescopes at AMC’s lodges and high mountain huts. In its first five years</w:t>
      </w:r>
      <w:r>
        <w:br/>
        <w:t>the program has reached over 35,000 people, while also providing training in</w:t>
      </w:r>
      <w:r>
        <w:br/>
        <w:t xml:space="preserve">science communication to undergraduate science students and AMC </w:t>
      </w:r>
      <w:r>
        <w:t>full-time and</w:t>
      </w:r>
      <w:r>
        <w:br/>
        <w:t>seasonal staff. Arion’s presentations address the multitude of ways that everything</w:t>
      </w:r>
      <w:r>
        <w:br/>
        <w:t>on Earth is connected to the entirety of the Universe, and how cosmology and the</w:t>
      </w:r>
      <w:r>
        <w:br/>
        <w:t>history of life on Earth are combined in one big, fascinating story that will</w:t>
      </w:r>
      <w:r>
        <w:t xml:space="preserve"> change</w:t>
      </w:r>
      <w:r>
        <w:br/>
        <w:t>the way audiences interact with their environment.</w:t>
      </w:r>
      <w:r>
        <w:br/>
        <w:t>For the International Year of Astronomy-2009, he founded Galileoscope LLC to</w:t>
      </w:r>
      <w:r>
        <w:br/>
        <w:t>develop, manufacture, and distribute high quality low cost telescopes for worldwide</w:t>
      </w:r>
      <w:r>
        <w:br/>
        <w:t>promotion of science education and o</w:t>
      </w:r>
      <w:r>
        <w:t>utreach. Over 250,000 telescope kits have been</w:t>
      </w:r>
      <w:r>
        <w:br/>
        <w:t>distributed to 110 countries, including 7000 donated to developing nations and 25,000 to</w:t>
      </w:r>
      <w:r>
        <w:br/>
        <w:t>US science teachers. The Telescopes4Teachers donation program recruits donations to</w:t>
      </w:r>
      <w:r>
        <w:br/>
        <w:t>place Galileoscopes in classrooms th</w:t>
      </w:r>
      <w:r>
        <w:t>roughout the United States. Galileoscope LLC was</w:t>
      </w:r>
      <w:r>
        <w:br/>
        <w:t>also a worldwide cornerstone project of the 2015 International Year of Light, and</w:t>
      </w:r>
      <w:r>
        <w:br/>
        <w:t>continues to supply Galileoscope kits all over the world, along with free educational</w:t>
      </w:r>
      <w:r>
        <w:br/>
        <w:t>materials including lesson plans, obser</w:t>
      </w:r>
      <w:r>
        <w:t>ving guides, and instructions in many languages.</w:t>
      </w:r>
      <w:r>
        <w:br/>
        <w:t>Arion is actively involved in promoting technology entrepreneurship education.</w:t>
      </w:r>
      <w:r>
        <w:br/>
        <w:t>He founded the ScienceWorks entrepreneurship program at Carthage in 1994, and</w:t>
      </w:r>
      <w:r>
        <w:br/>
        <w:t xml:space="preserve">supported the creation of the Center for Advanced </w:t>
      </w:r>
      <w:r>
        <w:t>Technology and Innovation. He has</w:t>
      </w:r>
      <w:r>
        <w:br/>
        <w:t>co-chaired a conference to promote entrepreneurship education with the American</w:t>
      </w:r>
      <w:r>
        <w:br/>
        <w:t>Physical Society, serves on the organizing committee and teaches courses on technical</w:t>
      </w:r>
      <w:r>
        <w:br/>
        <w:t>entrepreneurship for the Industrial Physics Forums of th</w:t>
      </w:r>
      <w:r>
        <w:t>e American Institute of</w:t>
      </w:r>
      <w:r>
        <w:br/>
        <w:t>Physics/International Center for Theoretical Physics, held in 2014 in Sao Paolo, BZ and</w:t>
      </w:r>
      <w:r>
        <w:br/>
        <w:t>recently in Johannesburg, South Africa, and lectures on entrepreneurship education</w:t>
      </w:r>
      <w:r>
        <w:br/>
        <w:t>across the US and Canada.</w:t>
      </w:r>
      <w:r>
        <w:br/>
        <w:t>Previously, at Science Applications</w:t>
      </w:r>
      <w:r>
        <w:t xml:space="preserve"> International Corporation, he was Division</w:t>
      </w:r>
      <w:r>
        <w:br/>
        <w:t>Head and Assistant Vice President, and led the growth of the Applied Physics and</w:t>
      </w:r>
      <w:r>
        <w:br/>
        <w:t>Engineering Division by a factor of 10 in less than four years. He directed the design and</w:t>
      </w:r>
      <w:r>
        <w:br/>
        <w:t>construction of extensive experimental s</w:t>
      </w:r>
      <w:r>
        <w:t>ystems, including space-qualified optics and high</w:t>
      </w:r>
      <w:r>
        <w:br/>
        <w:t>precision structural measuring systems. He holds a patent on the Blast Induced Emission</w:t>
      </w:r>
      <w:r>
        <w:br/>
        <w:t>of Radiation Gage to measure time-resolved pressure in high explosive environments.</w:t>
      </w:r>
    </w:p>
    <w:p w14:paraId="2962B002" w14:textId="77777777" w:rsidR="00D521F2" w:rsidRDefault="00D521F2"/>
    <w:p w14:paraId="4A06F4FF" w14:textId="77777777" w:rsidR="00D521F2" w:rsidRDefault="003B07EA">
      <w:r>
        <w:t>Congressional District: 1</w:t>
      </w:r>
    </w:p>
    <w:p w14:paraId="07F1C44A" w14:textId="77777777" w:rsidR="00D521F2" w:rsidRDefault="003B07EA">
      <w:r>
        <w:t>Congres</w:t>
      </w:r>
      <w:r>
        <w:t>sional Representative: Paul Ryan</w:t>
      </w:r>
    </w:p>
    <w:p w14:paraId="610402B4" w14:textId="77777777" w:rsidR="00D521F2" w:rsidRDefault="003B07EA">
      <w:r>
        <w:br w:type="page"/>
      </w:r>
    </w:p>
    <w:p w14:paraId="71E89997" w14:textId="77777777" w:rsidR="00D521F2" w:rsidRDefault="003B07EA">
      <w:r>
        <w:t>Tristan Grams</w:t>
      </w:r>
    </w:p>
    <w:p w14:paraId="03592CC5" w14:textId="77777777" w:rsidR="00D521F2" w:rsidRDefault="00D521F2"/>
    <w:p w14:paraId="0F173F3C" w14:textId="77777777" w:rsidR="00D521F2" w:rsidRDefault="003B07EA">
      <w:r>
        <w:t>Award: NASA Internship Program; $6000.00</w:t>
      </w:r>
    </w:p>
    <w:p w14:paraId="09E1A715" w14:textId="77777777" w:rsidR="00D521F2" w:rsidRDefault="00D521F2"/>
    <w:p w14:paraId="30D392A4" w14:textId="77777777" w:rsidR="00D521F2" w:rsidRDefault="003B07EA">
      <w:r>
        <w:t>Status: Junior, Biology</w:t>
      </w:r>
    </w:p>
    <w:p w14:paraId="3FAD7864" w14:textId="77777777" w:rsidR="00D521F2" w:rsidRDefault="00D521F2"/>
    <w:p w14:paraId="7CF073DC" w14:textId="77777777" w:rsidR="00D521F2" w:rsidRDefault="003B07EA">
      <w:r>
        <w:t>Advisor: Christine Bolz</w:t>
      </w:r>
    </w:p>
    <w:p w14:paraId="2F99AF77" w14:textId="77777777" w:rsidR="00D521F2" w:rsidRDefault="00D521F2"/>
    <w:p w14:paraId="35ED3B7A" w14:textId="77777777" w:rsidR="00D521F2" w:rsidRDefault="003B07EA">
      <w:r>
        <w:t>Research Topic: NASA Jet Propulsion Laboratory Summer Intern</w:t>
      </w:r>
    </w:p>
    <w:p w14:paraId="690F8997" w14:textId="77777777" w:rsidR="00D521F2" w:rsidRDefault="00D521F2"/>
    <w:p w14:paraId="141E50A2" w14:textId="77777777" w:rsidR="00D521F2" w:rsidRDefault="003B07EA">
      <w:r>
        <w:t>Abstract: The establishment of a permanent human pre</w:t>
      </w:r>
      <w:r>
        <w:t>sence on the International Space Station (ISS) raised new questions regarding the microbial burden inside this closed environment. High-efficiency particulate filters (HEPA) have been installed inside the ISS to reduce the level of harmful microbes that ma</w:t>
      </w:r>
      <w:r>
        <w:t>y affect an astronaut’s health. While multiple studies have investigated bacteria within the ISS, no research has been done to detect the viruses that attack bacteria, bacteriophages, which can be used for biocontrol of bacterial levels. Bacteriophages spe</w:t>
      </w:r>
      <w:r>
        <w:t xml:space="preserve">cifically infect bacteria, replicate, and lyse the bacterial host cell, releasing new progeny. The goal of this interdisciplinary project is to isolate and </w:t>
      </w:r>
      <w:bookmarkStart w:id="0" w:name="_GoBack"/>
      <w:bookmarkEnd w:id="0"/>
      <w:r>
        <w:t>characterize bacteriophages obtained from ISS HEPA filter samples. In the process of isolating bacte</w:t>
      </w:r>
      <w:r>
        <w:t>riophages, two Bacillus species were recovered and identified from the HEPA filters. This research allows for the potential application of bacteriophages in therapeutics and in the control of microbial burden in space.</w:t>
      </w:r>
    </w:p>
    <w:p w14:paraId="6A08041B" w14:textId="77777777" w:rsidR="00D521F2" w:rsidRDefault="00D521F2"/>
    <w:p w14:paraId="509274EC" w14:textId="77777777" w:rsidR="00D521F2" w:rsidRDefault="003B07EA">
      <w:r>
        <w:t xml:space="preserve">Biography: Tristan is a biologist </w:t>
      </w:r>
      <w:r>
        <w:t>who is currently studies Bacteriophages from the International Space</w:t>
      </w:r>
      <w:r>
        <w:br/>
        <w:t>Station at Carthage College. Tristan will be conducting research with Dr. Kasthuri</w:t>
      </w:r>
      <w:r>
        <w:br/>
        <w:t>Venkateswaran on assessing the ability of a microgravity environment to promote the transfer of antibiot</w:t>
      </w:r>
      <w:r>
        <w:t>ic resistance and virulence genes between bacteria at Jet Propulsion Laboratory. In the future, he plans to attain a doctorate in immunology, virology, and microbiology to conduct research at a NASA facility.</w:t>
      </w:r>
    </w:p>
    <w:p w14:paraId="1D9C57E8" w14:textId="77777777" w:rsidR="00D521F2" w:rsidRDefault="00D521F2"/>
    <w:p w14:paraId="11E50E6A" w14:textId="77777777" w:rsidR="00D521F2" w:rsidRDefault="003B07EA">
      <w:r>
        <w:t>Congressional District: 1</w:t>
      </w:r>
    </w:p>
    <w:p w14:paraId="1B66B5A7" w14:textId="77777777" w:rsidR="00D521F2" w:rsidRDefault="00D521F2"/>
    <w:p w14:paraId="4E538389" w14:textId="77777777" w:rsidR="00D521F2" w:rsidRDefault="003B07EA">
      <w:r>
        <w:t>Congressional Repre</w:t>
      </w:r>
      <w:r>
        <w:t>sentative: Paul Ryan</w:t>
      </w:r>
    </w:p>
    <w:p w14:paraId="74E9FDA0" w14:textId="77777777" w:rsidR="00D521F2" w:rsidRDefault="003B07EA">
      <w:r>
        <w:br w:type="page"/>
      </w:r>
    </w:p>
    <w:p w14:paraId="4FB3E1AE" w14:textId="77777777" w:rsidR="00D521F2" w:rsidRDefault="003B07EA">
      <w:r>
        <w:t>Jordan Rice</w:t>
      </w:r>
    </w:p>
    <w:p w14:paraId="42E5A21C" w14:textId="77777777" w:rsidR="00D521F2" w:rsidRDefault="00D521F2"/>
    <w:p w14:paraId="7E88D419" w14:textId="77777777" w:rsidR="00D521F2" w:rsidRDefault="003B07EA">
      <w:r>
        <w:t>Award: NASA Internship Program; $6000.00</w:t>
      </w:r>
    </w:p>
    <w:p w14:paraId="623DD1AB" w14:textId="77777777" w:rsidR="00D521F2" w:rsidRDefault="00D521F2"/>
    <w:p w14:paraId="78A1806F" w14:textId="77777777" w:rsidR="00D521F2" w:rsidRDefault="003B07EA">
      <w:r>
        <w:t>Status: Senior, Astrophysics</w:t>
      </w:r>
    </w:p>
    <w:p w14:paraId="66C91111" w14:textId="77777777" w:rsidR="00D521F2" w:rsidRDefault="00D521F2"/>
    <w:p w14:paraId="4AA0A4FF" w14:textId="77777777" w:rsidR="00D521F2" w:rsidRDefault="003B07EA">
      <w:r>
        <w:t>Advisor: Kevin Crosby</w:t>
      </w:r>
    </w:p>
    <w:p w14:paraId="0FE6B317" w14:textId="77777777" w:rsidR="00D521F2" w:rsidRDefault="00D521F2"/>
    <w:p w14:paraId="207134C7" w14:textId="77777777" w:rsidR="00D521F2" w:rsidRDefault="003B07EA">
      <w:r>
        <w:t>Research Topic: NASA Goddard Space Flight Center Summer Intern</w:t>
      </w:r>
    </w:p>
    <w:p w14:paraId="32026B58" w14:textId="77777777" w:rsidR="00D521F2" w:rsidRDefault="00D521F2"/>
    <w:p w14:paraId="21DCD986" w14:textId="77777777" w:rsidR="00D521F2" w:rsidRDefault="003B07EA">
      <w:r>
        <w:t>Abstract: (First two Paragraphs in Interim Report) In my inte</w:t>
      </w:r>
      <w:r>
        <w:t>rnship at NASA’s Goddard Space Flight Center, I have a variety of tasks that I</w:t>
      </w:r>
      <w:r>
        <w:br/>
        <w:t>work on for the Office of Communications (Code 130) as well as getting to explore the different</w:t>
      </w:r>
      <w:r>
        <w:br/>
        <w:t>aspects of the office, such as photography, social media, and video. I will be wo</w:t>
      </w:r>
      <w:r>
        <w:t>rking to help</w:t>
      </w:r>
      <w:r>
        <w:br/>
        <w:t>move forward the efforts of the Communications Office by providing new story ideas, and</w:t>
      </w:r>
      <w:r>
        <w:br/>
        <w:t>completing stories on the work being completed here at Goddard. I will be adding content to the</w:t>
      </w:r>
      <w:r>
        <w:br/>
        <w:t>Goddard webpage and to all other aspects of Goddard commun</w:t>
      </w:r>
      <w:r>
        <w:t>ication.</w:t>
      </w:r>
      <w:r>
        <w:br/>
        <w:t>My main task that I work on is writing and organizing campaigns for big stories, like I</w:t>
      </w:r>
      <w:r>
        <w:br/>
        <w:t>just completed a story on the opening of the new Earth science exhibit at the Goddard Visitor</w:t>
      </w:r>
      <w:r>
        <w:br/>
        <w:t>Center. I am still working on the navigation team behind the OSIR</w:t>
      </w:r>
      <w:r>
        <w:t>IS-REx Earth Gravity Assist</w:t>
      </w:r>
      <w:r>
        <w:br/>
        <w:t>story. Writing a story involves completing research on the topic, interviewing people, and finally</w:t>
      </w:r>
      <w:r>
        <w:br/>
        <w:t>writing the story. The stories go through many rounds of edits here at Goddard, but also at</w:t>
      </w:r>
      <w:r>
        <w:br/>
        <w:t xml:space="preserve">NASA headquarters. </w:t>
      </w:r>
    </w:p>
    <w:p w14:paraId="3091B941" w14:textId="77777777" w:rsidR="00D521F2" w:rsidRDefault="00D521F2"/>
    <w:p w14:paraId="617CC8B4" w14:textId="77777777" w:rsidR="00D521F2" w:rsidRDefault="003B07EA">
      <w:r>
        <w:t>Biography: Jorda</w:t>
      </w:r>
      <w:r>
        <w:t>n Rice is finishing her senior year at Carthage College where she is majoring in astrophysics and minoring in math. Her interest in astrophysics began in 3rd Grade when her teacher introduced the class to astronomy. She keeps very busy at Carthage where sh</w:t>
      </w:r>
      <w:r>
        <w:t xml:space="preserve">e is a teaching assistant and the President of SPS (Society of Physics Students). She was the SPS Vice-President for the 2015-16 school year and the Historian for the 2014-15 school year. Jordan was the team lead of the 2016 RockSat-X team and a member of </w:t>
      </w:r>
      <w:r>
        <w:t>the 2015 RockSat-C team. She has participated in three observational trips to Kitt Peak National Observatory in Tucson, Arizona; most recently photographing an asteroid with the WIYN 0.9 meter telescope. Jordan is a member of the 2016-2017 Lake Michigan La</w:t>
      </w:r>
      <w:r>
        <w:t>unchers Collegiate Rocket Team at Carthage College and recently competed in the WSGC sponsored Collegiate Rocket Launch Competition on April 22, 2017. Jordan spent last summer as the first Astronomy Magazine student science writer. This summer, she will be</w:t>
      </w:r>
      <w:r>
        <w:t xml:space="preserve"> interning at NASA’s Goddard Space Flight Center in the Communications Department. In the fall, she will pursue her M.S. in Science Journalism at Boston University.</w:t>
      </w:r>
    </w:p>
    <w:p w14:paraId="0B2C9648" w14:textId="77777777" w:rsidR="00D521F2" w:rsidRDefault="00D521F2"/>
    <w:p w14:paraId="488E096B" w14:textId="77777777" w:rsidR="00D521F2" w:rsidRDefault="003B07EA">
      <w:r>
        <w:t>Congressional District: 1</w:t>
      </w:r>
    </w:p>
    <w:p w14:paraId="0C0C2FBB" w14:textId="77777777" w:rsidR="00D521F2" w:rsidRDefault="00D521F2"/>
    <w:p w14:paraId="4A8FD4F3" w14:textId="77777777" w:rsidR="00D521F2" w:rsidRDefault="003B07EA">
      <w:r>
        <w:t>Congressional Representative: Paul Ryan</w:t>
      </w:r>
    </w:p>
    <w:p w14:paraId="0AE95B14" w14:textId="77777777" w:rsidR="00D521F2" w:rsidRDefault="003B07EA">
      <w:r>
        <w:br w:type="page"/>
      </w:r>
    </w:p>
    <w:p w14:paraId="3557B7DA" w14:textId="77777777" w:rsidR="00D521F2" w:rsidRDefault="003B07EA">
      <w:r>
        <w:t>Paul Martino, Ph.D.</w:t>
      </w:r>
    </w:p>
    <w:p w14:paraId="0134F8C5" w14:textId="77777777" w:rsidR="00D521F2" w:rsidRDefault="00D521F2"/>
    <w:p w14:paraId="6838577C" w14:textId="77777777" w:rsidR="00D521F2" w:rsidRDefault="003B07EA">
      <w:r>
        <w:t>Award: Research Infrastructure Program; $9956.00</w:t>
      </w:r>
    </w:p>
    <w:p w14:paraId="5481198C" w14:textId="77777777" w:rsidR="00D521F2" w:rsidRDefault="00D521F2"/>
    <w:p w14:paraId="77BDEB92" w14:textId="77777777" w:rsidR="00D521F2" w:rsidRDefault="003B07EA">
      <w:r>
        <w:t>Title: Associate Professor, Biology</w:t>
      </w:r>
    </w:p>
    <w:p w14:paraId="4C032677" w14:textId="77777777" w:rsidR="00D521F2" w:rsidRDefault="00D521F2"/>
    <w:p w14:paraId="2FE788C2" w14:textId="77777777" w:rsidR="00D521F2" w:rsidRDefault="003B07EA">
      <w:r>
        <w:t>Project: The Effects of Zelevated CO2 and Anxiety Vulnerability on Stress and Performance: Potential Implication for Extended Space Travel</w:t>
      </w:r>
    </w:p>
    <w:p w14:paraId="60765909" w14:textId="77777777" w:rsidR="00D521F2" w:rsidRDefault="00D521F2"/>
    <w:p w14:paraId="374290F3" w14:textId="77777777" w:rsidR="00D521F2" w:rsidRDefault="003B07EA">
      <w:r>
        <w:t>Abstract: (First Paragraph of</w:t>
      </w:r>
      <w:r>
        <w:t xml:space="preserve"> Proposal)Carbon dioxide (CO2) is an important gas involved in the neural control of breathing. It is the primary driver of the normal resting breathing cycle (eupneic breathing). Humans have evolved with relatively constant and low atmospheric levels of C</w:t>
      </w:r>
      <w:r>
        <w:t>O2 in the range of 0.04% of total atmospheric gases. There is a direct relationship between arterial blood partial pressure of CO2 and the acidity of the blood. With increasing partial pressure of CO2 in the blood leading to increasing acidity and there de</w:t>
      </w:r>
      <w:r>
        <w:t xml:space="preserve">creased arterial pH (Dempsey, 1982, Martino, 2006 and 2007, and Forster 2008)2. Normal human arterial pH is in the range of 7.35 – 7.45. In 1965 Schwartz et al. (Schwartz, 1965) demonstrated that the pH is vigorously defended and at all inspired levels of </w:t>
      </w:r>
      <w:r>
        <w:t>CO2. Jennings and colleagues demonstrated in conscious dogs that after breathing a mixture of 5% CO2 for 2,4,7, and 14 days that there was a triphasic response when studied beginning a day after being removed from chronic 5% CO2. During acute hypercapnia (</w:t>
      </w:r>
      <w:r>
        <w:t>elevated CO2) there was an increased response compared to controls, and this was followed by a decrease in breathing below initial control levels, and finally elevated breathing levels for 4-14 days after being removed from chronic 5% CO2 (Jennings et al.)</w:t>
      </w:r>
      <w:r>
        <w:t>. In their review of the rate of acclimatization to chronic hypercapnia, Clark et al. demonstrated using evidence from numerous studies that indeed the human body will acclimatize to chronically elevated levels of CO2. Acclimatization is the process by whe</w:t>
      </w:r>
      <w:r>
        <w:t>re an organism upregulates defense mechanisms to adapt to an environmental insult such as elevated CO2, and thus the organism is able to maintain homeostasis (an active regulation of a physiological variable such as CO2 so that the variable remains relativ</w:t>
      </w:r>
      <w:r>
        <w:t xml:space="preserve">ely constant). On average the acclimatization to chronically elevated CO2 for physiologic variables such as respiration, arterial pH, cerebral spinal fluid pH takes approximately 3-5 days with the majority of the acclimatization occurring within the first </w:t>
      </w:r>
      <w:r>
        <w:t xml:space="preserve">24 hours (Clark, 1971). That being said, there are still many unknown changes in many other physiologic variables that might be a consequence of exposure to chronically elevated CO2, such as changes to all of the human hormones, and changes to the nervous </w:t>
      </w:r>
      <w:r>
        <w:t>system, both in the central (brain and spinal cord) and the peripheral (all other parts of the nervous system) portions.</w:t>
      </w:r>
    </w:p>
    <w:p w14:paraId="0FBF9C96" w14:textId="77777777" w:rsidR="00D521F2" w:rsidRDefault="00D521F2"/>
    <w:p w14:paraId="44E6E5F5" w14:textId="77777777" w:rsidR="00D521F2" w:rsidRDefault="003B07EA">
      <w:r>
        <w:t>Biography: Dr. Paul F. Martino earned a B.A. in Natural Sciences and Mathematics from Dowling</w:t>
      </w:r>
      <w:r>
        <w:br/>
        <w:t xml:space="preserve"> College in 1993, an M.S. in Exercise Ph</w:t>
      </w:r>
      <w:r>
        <w:t>ysiology from Ball State University in 1996, a Ph.D. in Physiology from Medical College of Wisconsin in 2006, and completed an American Heart Post-Doctoral Fellowship at Wright State University in 2008, as well as an additional post-doctoral training in br</w:t>
      </w:r>
      <w:r>
        <w:t xml:space="preserve">eathing research at Medical College of Wisconsin in 2009. He has collaborations on research projects both at his current institution, Carthage College in Kenosha, Wisconsin, and at Medical College of Wisconsin located in Milwaukee, Wisconsin. His research </w:t>
      </w:r>
      <w:r>
        <w:t>interests have spanned the breadth of physiology in awake and sleeping rats, goats, and humans. Of interest in this research have been the cellular and molecular mechanisms involved in the neural control of breathing responses to changes in pH, and CO2. He</w:t>
      </w:r>
      <w:r>
        <w:t xml:space="preserve"> has also studied human physiologic responses to changes in pH, CO2, sleep, strength and endurance exercise, and vitamin E and C. His current research collaborations at Carthage College investigate the endocrine, respiratory, and cardiovascular responses t</w:t>
      </w:r>
      <w:r>
        <w:t>o anxiety, behavioral inhibition, and chronic exposure to CO2 in college age adults.</w:t>
      </w:r>
    </w:p>
    <w:p w14:paraId="6910BC12" w14:textId="77777777" w:rsidR="00D521F2" w:rsidRDefault="00D521F2"/>
    <w:p w14:paraId="420BF719" w14:textId="77777777" w:rsidR="00D521F2" w:rsidRDefault="003B07EA">
      <w:r>
        <w:t>Congressional District: 1</w:t>
      </w:r>
    </w:p>
    <w:p w14:paraId="60135DE3" w14:textId="77777777" w:rsidR="00D521F2" w:rsidRDefault="003B07EA">
      <w:r>
        <w:t>Congressional Representative: Paul Ryan</w:t>
      </w:r>
    </w:p>
    <w:p w14:paraId="6205A534" w14:textId="77777777" w:rsidR="00D521F2" w:rsidRDefault="003B07EA">
      <w:r>
        <w:br w:type="page"/>
      </w:r>
    </w:p>
    <w:p w14:paraId="0D9FB0A2" w14:textId="77777777" w:rsidR="00D521F2" w:rsidRDefault="003B07EA">
      <w:r>
        <w:t>Daryl Sauer, Ph.D.</w:t>
      </w:r>
    </w:p>
    <w:p w14:paraId="4247EA2D" w14:textId="77777777" w:rsidR="00D521F2" w:rsidRDefault="00D521F2"/>
    <w:p w14:paraId="5BEFAA72" w14:textId="77777777" w:rsidR="00D521F2" w:rsidRDefault="003B07EA">
      <w:r>
        <w:t>Award: Research Infrastructure Program; $10000.00</w:t>
      </w:r>
    </w:p>
    <w:p w14:paraId="146AB90C" w14:textId="77777777" w:rsidR="00D521F2" w:rsidRDefault="00D521F2"/>
    <w:p w14:paraId="5D49CED5" w14:textId="77777777" w:rsidR="00D521F2" w:rsidRDefault="003B07EA">
      <w:r>
        <w:t>Title: Assistant Professor, Che</w:t>
      </w:r>
      <w:r>
        <w:t>mistry</w:t>
      </w:r>
    </w:p>
    <w:p w14:paraId="7390BA89" w14:textId="77777777" w:rsidR="00D521F2" w:rsidRDefault="00D521F2"/>
    <w:p w14:paraId="12510EF6" w14:textId="77777777" w:rsidR="00D521F2" w:rsidRDefault="003B07EA">
      <w:r>
        <w:t>Project: The Development of an Electrochemical Flow Reaction System for Extraterrestial Organic Synthesis</w:t>
      </w:r>
    </w:p>
    <w:p w14:paraId="4AB7AA24" w14:textId="77777777" w:rsidR="00D521F2" w:rsidRDefault="00D521F2"/>
    <w:p w14:paraId="0306F874" w14:textId="77777777" w:rsidR="00D521F2" w:rsidRDefault="003B07EA">
      <w:r>
        <w:t>Abstract: (First Paragraph of Proposal)A key need for long term space exploration and long-term colonization will be synthetic organic chemis</w:t>
      </w:r>
      <w:r>
        <w:t>try capabilities to produce small amounts of needed materials, prepare biological reagents for experimentation and culturing, nutrients, fuel, and perhaps most importantly, for creating any needed medicines via a “drug-on-demand” approach. The ability to m</w:t>
      </w:r>
      <w:r>
        <w:t xml:space="preserve">anufacture synthetic drugs to combat disease (both known and not yet identified), radiation damage and the effects of reduced gravity will be critical to the success of any long-term space mission. Such a system will be critical for astronaut’s health and </w:t>
      </w:r>
      <w:r>
        <w:t>welfare, as once embarked a crew will need to be self-sufficient and flexible enough to adapt to changing and unforeseen circumstances. Efforts to battle cancer tumors are particularly important in the light of the substantial space radiation that astronau</w:t>
      </w:r>
      <w:r>
        <w:t>ts are exposed to on long-duration missions, coupled with their lack of access to traditional care because of travel distance and the unacceptably excessive weight of treatment equipment. To this end, the development of a “drug-on-demand” system is imperat</w:t>
      </w:r>
      <w:r>
        <w:t xml:space="preserve">ive (1) (2) (3), and notably has corresponding applications back on Earth in resource poor settings, for the military, etc. Space radiation also induces accelerated pharmaceutical drug expiration dates (4) (5), and thus a system that will allow astronauts </w:t>
      </w:r>
      <w:r>
        <w:t>to produce needed drugs in real time is another vital aspect of this medical need.</w:t>
      </w:r>
    </w:p>
    <w:p w14:paraId="3D7637A8" w14:textId="77777777" w:rsidR="00D521F2" w:rsidRDefault="00D521F2"/>
    <w:p w14:paraId="7B4206BD" w14:textId="77777777" w:rsidR="00D521F2" w:rsidRDefault="003B07EA">
      <w:r>
        <w:t xml:space="preserve">Biography: Dr. Sauer currently is an Assistant Professor of Chemistry at the University of Wisconsin-Parkside. His research focuses on natural product isolation, microwave </w:t>
      </w:r>
      <w:r>
        <w:t xml:space="preserve">accelerated organic synthesis, flow chemistry and electrochemistry. Prior to joining Parkside he worked at Abbott Laboratories/AbbVie for 25 years in roles in as a medicinal chemist in the Cancer Research area, leader of the Abbott High-Throughput Organic </w:t>
      </w:r>
      <w:r>
        <w:t>Synthesis group which developed tools, methods, and facilities for increasing the efficiency of the drug discovery process, and as a Senior Manager in the Scientific Assessment – Discovery Licensing and Acquisition organization responsible for identifying,</w:t>
      </w:r>
      <w:r>
        <w:t xml:space="preserve"> evaluating and implementing technologies to enable the drug discovery process for Global Pharmaceutical Research &amp; Development. Dr. Sauer received his B.S. in chemistry from the University of Wisconsin-Parkside and completed his doctoral at the University</w:t>
      </w:r>
      <w:r>
        <w:t xml:space="preserve"> of South Florida. His thesis work focused on the utilization of the 1,3-dipolar cycloaddition reaction to synthesize novel</w:t>
      </w:r>
      <w:r>
        <w:br/>
        <w:t xml:space="preserve"> nucleoside analogs. Following completion of his graduate studies he joined The Ohio State</w:t>
      </w:r>
      <w:r>
        <w:br/>
        <w:t xml:space="preserve"> University as a National Science Foundat</w:t>
      </w:r>
      <w:r>
        <w:t>ion post-doctoral fellow where he worked on the total synthesis of biologically interesting natural products. He is an author on 30 peer-reviewed publications and named inventor on 30 U.S. and International Patents.</w:t>
      </w:r>
    </w:p>
    <w:p w14:paraId="2F098848" w14:textId="77777777" w:rsidR="00D521F2" w:rsidRDefault="00D521F2"/>
    <w:p w14:paraId="1BBE034E" w14:textId="77777777" w:rsidR="00D521F2" w:rsidRDefault="003B07EA">
      <w:r>
        <w:t>Congressional District: 1</w:t>
      </w:r>
    </w:p>
    <w:p w14:paraId="6391964F" w14:textId="77777777" w:rsidR="00D521F2" w:rsidRDefault="003B07EA">
      <w:r>
        <w:t>Congressional</w:t>
      </w:r>
      <w:r>
        <w:t xml:space="preserve"> Representative: Paul Ryan</w:t>
      </w:r>
    </w:p>
    <w:p w14:paraId="63403FC5" w14:textId="77777777" w:rsidR="00D521F2" w:rsidRDefault="003B07EA">
      <w:r>
        <w:br w:type="page"/>
      </w:r>
    </w:p>
    <w:p w14:paraId="32DB5810" w14:textId="77777777" w:rsidR="00D521F2" w:rsidRDefault="003B07EA">
      <w:r>
        <w:t>Adam Biewer</w:t>
      </w:r>
    </w:p>
    <w:p w14:paraId="23CE1C14" w14:textId="77777777" w:rsidR="00D521F2" w:rsidRDefault="00D521F2"/>
    <w:p w14:paraId="351802EF" w14:textId="77777777" w:rsidR="00D521F2" w:rsidRDefault="003B07EA">
      <w:r>
        <w:t>Award: Undergraduate Student Research; $4000.00</w:t>
      </w:r>
    </w:p>
    <w:p w14:paraId="7535523A" w14:textId="77777777" w:rsidR="00D521F2" w:rsidRDefault="00D521F2"/>
    <w:p w14:paraId="19A07F3F" w14:textId="77777777" w:rsidR="00D521F2" w:rsidRDefault="003B07EA">
      <w:r>
        <w:t>Status: Freshman, Physics</w:t>
      </w:r>
    </w:p>
    <w:p w14:paraId="3D3E573F" w14:textId="77777777" w:rsidR="00D521F2" w:rsidRDefault="00D521F2"/>
    <w:p w14:paraId="1BA5F10B" w14:textId="77777777" w:rsidR="00D521F2" w:rsidRDefault="003B07EA">
      <w:r>
        <w:t>Advisor: Brant Carlson</w:t>
      </w:r>
    </w:p>
    <w:p w14:paraId="481CEEB7" w14:textId="77777777" w:rsidR="00D521F2" w:rsidRDefault="00D521F2"/>
    <w:p w14:paraId="18FEB368" w14:textId="77777777" w:rsidR="00D521F2" w:rsidRDefault="003B07EA">
      <w:r>
        <w:t>Research Topic: An observation of EM VLF waves emitted by lightning</w:t>
      </w:r>
    </w:p>
    <w:p w14:paraId="7E3556D9" w14:textId="77777777" w:rsidR="00D521F2" w:rsidRDefault="00D521F2"/>
    <w:p w14:paraId="5F51BA44" w14:textId="77777777" w:rsidR="00D521F2" w:rsidRDefault="003B07EA">
      <w:r>
        <w:t xml:space="preserve">Abstract: The objective of the RockSat-C </w:t>
      </w:r>
      <w:r>
        <w:t xml:space="preserve">experiment is to observe very low frequency (VLF) electromagnetic (EM) waves that come from natural lightning discharges as a function of altitude. The experiment will receive and store electric and magnetic field data from antennas as well as data from a </w:t>
      </w:r>
      <w:r>
        <w:t>magnetometer/compass. We expect to see 60Hz interference, mostly from power lines, as well as various structures corresponding to lightning discharges. This project focused on the digital electronics of this experiment</w:t>
      </w:r>
    </w:p>
    <w:p w14:paraId="5D63B139" w14:textId="77777777" w:rsidR="00D521F2" w:rsidRDefault="00D521F2"/>
    <w:p w14:paraId="5492AE79" w14:textId="77777777" w:rsidR="00D521F2" w:rsidRDefault="003B07EA">
      <w:r>
        <w:t>Biography: Adam Biewer is a full-tim</w:t>
      </w:r>
      <w:r>
        <w:t>e student attending Carthage College. He is a recipient of the Math and Science Scholarship as part of the class of 2020. He is also working towards a Physics Degree and is the team lead for the Carthage College RockSat-C Team, run through the Colorado Spa</w:t>
      </w:r>
      <w:r>
        <w:t>ce Grant Consortium. He is currently preparing for the upcoming Wisconsin Space Grant Consortium Undergraduate Research Program that will be continuing his work with the RockSat-C program emphasizing the analysis and interpretation of the data that will be</w:t>
      </w:r>
      <w:r>
        <w:t xml:space="preserve"> collected.</w:t>
      </w:r>
    </w:p>
    <w:p w14:paraId="1A3C3ED6" w14:textId="77777777" w:rsidR="00D521F2" w:rsidRDefault="00D521F2"/>
    <w:p w14:paraId="14435A48" w14:textId="77777777" w:rsidR="00D521F2" w:rsidRDefault="003B07EA">
      <w:r>
        <w:t>Congressional District: 1</w:t>
      </w:r>
    </w:p>
    <w:p w14:paraId="76EB3B05" w14:textId="77777777" w:rsidR="00D521F2" w:rsidRDefault="00D521F2"/>
    <w:p w14:paraId="394417DE" w14:textId="77777777" w:rsidR="00D521F2" w:rsidRDefault="003B07EA">
      <w:r>
        <w:t>Congressional Representative: Paul Ryan</w:t>
      </w:r>
    </w:p>
    <w:p w14:paraId="04546C9B" w14:textId="77777777" w:rsidR="00D521F2" w:rsidRDefault="003B07EA">
      <w:r>
        <w:br w:type="page"/>
      </w:r>
    </w:p>
    <w:p w14:paraId="35D71854" w14:textId="77777777" w:rsidR="00D521F2" w:rsidRDefault="003B07EA">
      <w:r>
        <w:t>Megan Janiak</w:t>
      </w:r>
    </w:p>
    <w:p w14:paraId="17CD13D4" w14:textId="77777777" w:rsidR="00D521F2" w:rsidRDefault="00D521F2"/>
    <w:p w14:paraId="317E602B" w14:textId="77777777" w:rsidR="00D521F2" w:rsidRDefault="003B07EA">
      <w:r>
        <w:t>Award: Undergraduate Student Research; $4000.00</w:t>
      </w:r>
    </w:p>
    <w:p w14:paraId="583C1548" w14:textId="77777777" w:rsidR="00D521F2" w:rsidRDefault="00D521F2"/>
    <w:p w14:paraId="140945D3" w14:textId="77777777" w:rsidR="00D521F2" w:rsidRDefault="003B07EA">
      <w:r>
        <w:t>Status: Sophomore, Physics</w:t>
      </w:r>
    </w:p>
    <w:p w14:paraId="42C85AE3" w14:textId="77777777" w:rsidR="00D521F2" w:rsidRDefault="00D521F2"/>
    <w:p w14:paraId="1B5388E3" w14:textId="77777777" w:rsidR="00D521F2" w:rsidRDefault="003B07EA">
      <w:r>
        <w:t>Advisor: Kevin Crosby</w:t>
      </w:r>
    </w:p>
    <w:p w14:paraId="6EB73ECF" w14:textId="77777777" w:rsidR="00D521F2" w:rsidRDefault="00D521F2"/>
    <w:p w14:paraId="06F17CF2" w14:textId="77777777" w:rsidR="00D521F2" w:rsidRDefault="003B07EA">
      <w:r>
        <w:t>Research Topic: Development of Fuel Gauging Methods in Micro</w:t>
      </w:r>
      <w:r>
        <w:t>gravity</w:t>
      </w:r>
    </w:p>
    <w:p w14:paraId="7952F932" w14:textId="77777777" w:rsidR="00D521F2" w:rsidRDefault="00D521F2"/>
    <w:p w14:paraId="7F2EF696" w14:textId="77777777" w:rsidR="00D521F2" w:rsidRDefault="003B07EA">
      <w:r>
        <w:t>Abstract: Since 2011, the Modal Propellant Gauging (MPG) team, consisting of multidisciplinary undergraduate researchers from Carthage College, has been developing and testing a fuel gauging system for use in microgravity environments. Using exper</w:t>
      </w:r>
      <w:r>
        <w:t>imental modal analysis (EMA) techniques, the goal of the MPG project is to develop a flight ready technology that gauges fuel in microgravity environments by correlating the modal response of a 1-g equilibrium surface to the microgravity surface response a</w:t>
      </w:r>
      <w:r>
        <w:t>t the same fluid fill level. The technology has been tested aboard parabolic flights via a manned parabolic flight payload. The payload consists of two propellant tanks and is designed to measure the modal response of each propellant tank to an injected wh</w:t>
      </w:r>
      <w:r>
        <w:t xml:space="preserve">ite noise signal via piezoelectric sensors. Flight data shows that the MPG method can measure fuel with greater than or equal to 1% resolution at and below 50% fill levels. Under funding from the Wisconsin Space Grant Consortium during the summer of 2017, </w:t>
      </w:r>
      <w:r>
        <w:t>the MPG team made improvements to the parabolic flight payload in addition to designing a new payload for use aboard a Blue Origin New Shepard research flight scheduled for the first half of 2018.</w:t>
      </w:r>
    </w:p>
    <w:p w14:paraId="47B6C969" w14:textId="77777777" w:rsidR="00D521F2" w:rsidRDefault="00D521F2"/>
    <w:p w14:paraId="4A5990CB" w14:textId="77777777" w:rsidR="00D521F2" w:rsidRDefault="003B07EA">
      <w:r>
        <w:t>Biography: Megan Janiak is a sophomore physics and chemist</w:t>
      </w:r>
      <w:r>
        <w:t>ry major with a minor in mathematics at Carthage College. She is currently a member of the Microgravity Team, Lake Michigan Launchers, and Chemistry Club. She is a co-president of Carthage’s chapter of Society of Physics Students. Megan also enjoys playing</w:t>
      </w:r>
      <w:r>
        <w:t xml:space="preserve"> the viola in the Carthage Philharmonic.</w:t>
      </w:r>
    </w:p>
    <w:p w14:paraId="691498CE" w14:textId="77777777" w:rsidR="00D521F2" w:rsidRDefault="00D521F2"/>
    <w:p w14:paraId="5637079A" w14:textId="77777777" w:rsidR="00D521F2" w:rsidRDefault="003B07EA">
      <w:r>
        <w:t>Congressional District: 1</w:t>
      </w:r>
    </w:p>
    <w:p w14:paraId="182B86F3" w14:textId="77777777" w:rsidR="00D521F2" w:rsidRDefault="00D521F2"/>
    <w:p w14:paraId="58E4D03F" w14:textId="77777777" w:rsidR="00D521F2" w:rsidRDefault="003B07EA">
      <w:r>
        <w:t>Congressional Representative: Paul Ryan</w:t>
      </w:r>
    </w:p>
    <w:p w14:paraId="5D15F506" w14:textId="77777777" w:rsidR="00D521F2" w:rsidRDefault="003B07EA">
      <w:r>
        <w:br w:type="page"/>
      </w:r>
    </w:p>
    <w:p w14:paraId="2E65D5DA" w14:textId="77777777" w:rsidR="00D521F2" w:rsidRDefault="003B07EA">
      <w:r>
        <w:t>Nathaniel Lee</w:t>
      </w:r>
    </w:p>
    <w:p w14:paraId="13C9CA8A" w14:textId="77777777" w:rsidR="00D521F2" w:rsidRDefault="00D521F2"/>
    <w:p w14:paraId="3F6BC868" w14:textId="77777777" w:rsidR="00D521F2" w:rsidRDefault="003B07EA">
      <w:r>
        <w:t>Award: Undergraduate Student Research; $4000.00</w:t>
      </w:r>
    </w:p>
    <w:p w14:paraId="24F40112" w14:textId="77777777" w:rsidR="00D521F2" w:rsidRDefault="00D521F2"/>
    <w:p w14:paraId="3FD9C75C" w14:textId="77777777" w:rsidR="00D521F2" w:rsidRDefault="003B07EA">
      <w:r>
        <w:t>Status: Junior, Physics</w:t>
      </w:r>
    </w:p>
    <w:p w14:paraId="20C1FAA0" w14:textId="77777777" w:rsidR="00D521F2" w:rsidRDefault="00D521F2"/>
    <w:p w14:paraId="4CB89CAC" w14:textId="77777777" w:rsidR="00D521F2" w:rsidRDefault="003B07EA">
      <w:r>
        <w:t>Advisor: Kevin Crosby</w:t>
      </w:r>
    </w:p>
    <w:p w14:paraId="615F5670" w14:textId="77777777" w:rsidR="00D521F2" w:rsidRDefault="00D521F2"/>
    <w:p w14:paraId="2183EC5E" w14:textId="77777777" w:rsidR="00D521F2" w:rsidRDefault="003B07EA">
      <w:r>
        <w:t xml:space="preserve">Research Topic: Development of </w:t>
      </w:r>
      <w:r>
        <w:t>Fuel Gauging Methods in Microgravity</w:t>
      </w:r>
    </w:p>
    <w:p w14:paraId="5D0F9848" w14:textId="77777777" w:rsidR="00D521F2" w:rsidRDefault="00D521F2"/>
    <w:p w14:paraId="3A51DC98" w14:textId="77777777" w:rsidR="00D521F2" w:rsidRDefault="003B07EA">
      <w:r>
        <w:t>Abstract: Since 2011, the Modal Propellant Gauging (MPG) team, consisting of multidisciplinary undergraduate researchers from Carthage College, has been developing and testing a fuel gauging system for use in micrograv</w:t>
      </w:r>
      <w:r>
        <w:t>ity environments. Using experimental modal analysis (EMA) techniques, the goal of the MPG project is to develop a flight ready technology that gauges fuel in microgravity environments by correlating the modal response of a 1-g equilibrium surface to the mi</w:t>
      </w:r>
      <w:r>
        <w:t>crogravity surface response at the same fluid fill level. The technology has been tested aboard parabolic flights via a manned parabolic flight payload. The payload consists of two propellant tanks and is designed to measure the modal response of each prop</w:t>
      </w:r>
      <w:r>
        <w:t>ellant tank to an injected white noise signal via piezoelectric sensors. Flight data shows that the MPG method can measure fuel with greater than or equal to 1% resolution at and below 50% fill levels. Under funding from the Wisconsin Space Grant Consortiu</w:t>
      </w:r>
      <w:r>
        <w:t>m during the summer of 2017, the MPG team made improvements to the parabolic flight payload in addition to designing a new payload for use aboard a Blue Origin New Shepard research flight scheduled for the first half of 2018.</w:t>
      </w:r>
    </w:p>
    <w:p w14:paraId="71889645" w14:textId="77777777" w:rsidR="00D521F2" w:rsidRDefault="00D521F2"/>
    <w:p w14:paraId="1FF9DA37" w14:textId="77777777" w:rsidR="00D521F2" w:rsidRDefault="003B07EA">
      <w:r>
        <w:t>Biography: Nathaniel (Nate) L</w:t>
      </w:r>
      <w:r>
        <w:t>ee is a junior at Carthage College. He is majoring in Physics, and</w:t>
      </w:r>
      <w:r>
        <w:br/>
        <w:t xml:space="preserve"> minoring in Computer Science and Mathematics. Post graduation, he would like to enter the field of Aerospace Engineering and contribute to the growing fields of deep space exploration or u</w:t>
      </w:r>
      <w:r>
        <w:t>nmanned aerial systems. He is entering his second year as a member of Carthage’s rocket team, Lake Michigan Launchers, and has also participated in the RockSat-X and microgravity research programs at Carthage. Apart from his roles in science-related progra</w:t>
      </w:r>
      <w:r>
        <w:t>ms, he holds two part-time jobs, is a member of the varsity golf team, and is president of the Asian-Pacific American Coalition of Carthage. In his free time, he enjoys playing golf, learning about and working with \cars, and exploring new areas of science</w:t>
      </w:r>
      <w:r>
        <w:t xml:space="preserve"> that aren’t introduced in the classroom.</w:t>
      </w:r>
    </w:p>
    <w:p w14:paraId="4F354147" w14:textId="77777777" w:rsidR="00D521F2" w:rsidRDefault="00D521F2"/>
    <w:p w14:paraId="49161DB4" w14:textId="77777777" w:rsidR="00D521F2" w:rsidRDefault="003B07EA">
      <w:r>
        <w:t>Congressional District: 1</w:t>
      </w:r>
    </w:p>
    <w:p w14:paraId="707E6538" w14:textId="77777777" w:rsidR="00D521F2" w:rsidRDefault="00D521F2"/>
    <w:p w14:paraId="3BFE0596" w14:textId="77777777" w:rsidR="00D521F2" w:rsidRDefault="003B07EA">
      <w:r>
        <w:t>Congressional Representative: Paul Ryan</w:t>
      </w:r>
    </w:p>
    <w:p w14:paraId="1B29293B" w14:textId="77777777" w:rsidR="00D521F2" w:rsidRDefault="003B07EA">
      <w:r>
        <w:br w:type="page"/>
      </w:r>
    </w:p>
    <w:p w14:paraId="151F78D4" w14:textId="77777777" w:rsidR="00D521F2" w:rsidRDefault="003B07EA">
      <w:r>
        <w:t>Jackson Wehr</w:t>
      </w:r>
    </w:p>
    <w:p w14:paraId="736B1FEC" w14:textId="77777777" w:rsidR="00D521F2" w:rsidRDefault="00D521F2"/>
    <w:p w14:paraId="6FB4A8CD" w14:textId="77777777" w:rsidR="00D521F2" w:rsidRDefault="003B07EA">
      <w:r>
        <w:t>Award: Undergraduate Student Research; $4000.00</w:t>
      </w:r>
    </w:p>
    <w:p w14:paraId="00BCBB49" w14:textId="77777777" w:rsidR="00D521F2" w:rsidRDefault="00D521F2"/>
    <w:p w14:paraId="636987E7" w14:textId="77777777" w:rsidR="00D521F2" w:rsidRDefault="003B07EA">
      <w:r>
        <w:t>Status: Junior, Physics</w:t>
      </w:r>
    </w:p>
    <w:p w14:paraId="628FA573" w14:textId="77777777" w:rsidR="00D521F2" w:rsidRDefault="00D521F2"/>
    <w:p w14:paraId="3BCB0DBC" w14:textId="77777777" w:rsidR="00D521F2" w:rsidRDefault="003B07EA">
      <w:r>
        <w:t>Advisor: Kevin Crosby</w:t>
      </w:r>
    </w:p>
    <w:p w14:paraId="77DAC0C8" w14:textId="77777777" w:rsidR="00D521F2" w:rsidRDefault="00D521F2"/>
    <w:p w14:paraId="1E22B08B" w14:textId="77777777" w:rsidR="00D521F2" w:rsidRDefault="003B07EA">
      <w:r>
        <w:t xml:space="preserve">Research Topic: Development of </w:t>
      </w:r>
      <w:r>
        <w:t>Fuel Gauging Methods in Microgravity</w:t>
      </w:r>
    </w:p>
    <w:p w14:paraId="33DB8FF3" w14:textId="77777777" w:rsidR="00D521F2" w:rsidRDefault="00D521F2"/>
    <w:p w14:paraId="092E33C0" w14:textId="77777777" w:rsidR="00D521F2" w:rsidRDefault="003B07EA">
      <w:r>
        <w:t>Abstract: Since 2011, the Modal Propellant Gauging (MPG) team, consisting of multidisciplinary undergraduate researchers from Carthage College, has been developing and testing a fuel gauging system for use in micrograv</w:t>
      </w:r>
      <w:r>
        <w:t>ity environments. Using experimental modal analysis (EMA) techniques, the goal of the MPG project is to develop a flight ready technology that gauges fuel in microgravity environments by correlating the modal response of a 1-g equilibrium surface to the mi</w:t>
      </w:r>
      <w:r>
        <w:t>crogravity surface response at the same fluid fill level. The technology has been tested aboard parabolic flights via a manned parabolic flight payload. The payload consists of two propellant tanks and is designed to measure the modal response of each prop</w:t>
      </w:r>
      <w:r>
        <w:t>ellant tank to an injected white noise signal via piezoelectric sensors. Flight data shows that the MPG method can measure fuel with greater than or equal to 1% resolution at and below 50% fill levels. Under funding from the Wisconsin Space Grant Consortiu</w:t>
      </w:r>
      <w:r>
        <w:t>m during the summer of 2017, the MPG team made improvements to the parabolic flight payload in addition to designing a new payload for use aboard a Blue Origin New Shepard research flight scheduled for the first half of 2018.</w:t>
      </w:r>
    </w:p>
    <w:p w14:paraId="4C83F164" w14:textId="77777777" w:rsidR="00D521F2" w:rsidRDefault="00D521F2"/>
    <w:p w14:paraId="7CD05C58" w14:textId="77777777" w:rsidR="00D521F2" w:rsidRDefault="003B07EA">
      <w:r>
        <w:t xml:space="preserve">Biography: Jackson Wehr is a </w:t>
      </w:r>
      <w:r>
        <w:t>Junior physics major with two minors in computer science and</w:t>
      </w:r>
      <w:r>
        <w:br/>
        <w:t xml:space="preserve"> mathematics at Carthage College. He is currently the team co-lead of the</w:t>
      </w:r>
      <w:r>
        <w:br/>
        <w:t xml:space="preserve"> Microgravity Team and a member of the Lake Michigan Launchers Collegiate Rocket</w:t>
      </w:r>
      <w:r>
        <w:br/>
        <w:t xml:space="preserve"> Launch Team. Jackson is interested in e</w:t>
      </w:r>
      <w:r>
        <w:t>lectrical engineering, computer programing,</w:t>
      </w:r>
      <w:r>
        <w:br/>
        <w:t xml:space="preserve"> and business. Originally from Minnesota, he enjoys spending time outdoors, hunting,</w:t>
      </w:r>
      <w:r>
        <w:br/>
        <w:t xml:space="preserve"> and fishing. Outside of academic interests, Jackson is a member of the Men’s Golf</w:t>
      </w:r>
      <w:r>
        <w:br/>
        <w:t xml:space="preserve"> Team, the Club Hockey Team, and serves on t</w:t>
      </w:r>
      <w:r>
        <w:t>he Executive Board for Carthage’s</w:t>
      </w:r>
      <w:r>
        <w:br/>
        <w:t xml:space="preserve"> Delta Upsilon Chapter, a social fraternity.</w:t>
      </w:r>
    </w:p>
    <w:p w14:paraId="6073A60F" w14:textId="77777777" w:rsidR="00D521F2" w:rsidRDefault="00D521F2"/>
    <w:p w14:paraId="4FB684A9" w14:textId="77777777" w:rsidR="00D521F2" w:rsidRDefault="003B07EA">
      <w:r>
        <w:t>Congressional District: 1</w:t>
      </w:r>
    </w:p>
    <w:p w14:paraId="280C20DC" w14:textId="77777777" w:rsidR="00D521F2" w:rsidRDefault="00D521F2"/>
    <w:p w14:paraId="74556D1D" w14:textId="77777777" w:rsidR="00D521F2" w:rsidRDefault="003B07EA">
      <w:r>
        <w:t>Congressional Representative: Paul Ryan</w:t>
      </w:r>
    </w:p>
    <w:p w14:paraId="0C47DF89" w14:textId="77777777" w:rsidR="00D521F2" w:rsidRDefault="003B07EA">
      <w:r>
        <w:br w:type="page"/>
      </w:r>
    </w:p>
    <w:p w14:paraId="3C5730C2" w14:textId="77777777" w:rsidR="00D521F2" w:rsidRDefault="003B07EA">
      <w:r>
        <w:t>Nicholas Poole</w:t>
      </w:r>
    </w:p>
    <w:p w14:paraId="77F65FD6" w14:textId="77777777" w:rsidR="00D521F2" w:rsidRDefault="00D521F2"/>
    <w:p w14:paraId="41C77B05" w14:textId="77777777" w:rsidR="00D521F2" w:rsidRDefault="003B07EA">
      <w:r>
        <w:t>Award: Undergraduate Student Research; $4000.00</w:t>
      </w:r>
    </w:p>
    <w:p w14:paraId="1CC74669" w14:textId="77777777" w:rsidR="00D521F2" w:rsidRDefault="00D521F2"/>
    <w:p w14:paraId="23E4EA96" w14:textId="77777777" w:rsidR="00D521F2" w:rsidRDefault="003B07EA">
      <w:r>
        <w:t>Status: Freshman, Physics</w:t>
      </w:r>
    </w:p>
    <w:p w14:paraId="20083810" w14:textId="77777777" w:rsidR="00D521F2" w:rsidRDefault="00D521F2"/>
    <w:p w14:paraId="765B80CC" w14:textId="77777777" w:rsidR="00D521F2" w:rsidRDefault="003B07EA">
      <w:r>
        <w:t xml:space="preserve">Advisor: Brant </w:t>
      </w:r>
      <w:r>
        <w:t>Carlson</w:t>
      </w:r>
    </w:p>
    <w:p w14:paraId="2F68FAC9" w14:textId="77777777" w:rsidR="00D521F2" w:rsidRDefault="00D521F2"/>
    <w:p w14:paraId="6969C16A" w14:textId="77777777" w:rsidR="00D521F2" w:rsidRDefault="003B07EA">
      <w:r>
        <w:t>Research Topic: Data aqcuistion software development</w:t>
      </w:r>
    </w:p>
    <w:p w14:paraId="192DFBE4" w14:textId="77777777" w:rsidR="00D521F2" w:rsidRDefault="00D521F2"/>
    <w:p w14:paraId="14252163" w14:textId="77777777" w:rsidR="00D521F2" w:rsidRDefault="003B07EA">
      <w:r>
        <w:t>Abstract: This project is the development of a data acquisition device, based on the XMOS startKIT microcontroller, capable of reading and saving analog values at a high rate. The project devel</w:t>
      </w:r>
      <w:r>
        <w:t>opment consisted of two phases; for use by the Carthage College RockSat-C team in an experiment which is looking at the effect of electromagnetic radiation emitted from lightning on the atmosphere, and a means for large bodies of data created during a test</w:t>
      </w:r>
      <w:r>
        <w:t xml:space="preserve"> to be observable during the test. The project is based on code developed by; M. Hernandez, T. Shannon as part of 2015 – 2016 Carthage College RockSat-X team.</w:t>
      </w:r>
    </w:p>
    <w:p w14:paraId="6F7E9859" w14:textId="77777777" w:rsidR="00D521F2" w:rsidRDefault="00D521F2"/>
    <w:p w14:paraId="66A76FD0" w14:textId="77777777" w:rsidR="00D521F2" w:rsidRDefault="003B07EA">
      <w:r>
        <w:t>Biography: Nicholas Poole is a fulltime undergraduate student attending Carthage College current</w:t>
      </w:r>
      <w:r>
        <w:t>ly</w:t>
      </w:r>
      <w:r>
        <w:br/>
        <w:t xml:space="preserve"> completing his freshman year. He is double majoring in Physics and Mathematics and is</w:t>
      </w:r>
      <w:r>
        <w:br/>
        <w:t xml:space="preserve"> expected to graduate in the year 2020. He is currently a member of the RockSat-C club acting as the leader of the digital electronics team, responsible for writing t</w:t>
      </w:r>
      <w:r>
        <w:t>he software necessary to run the clubs current experiment. Over the summer of 2017 he will be performing research for the RockSat-C team in the form of developing more software for use in future experiments.</w:t>
      </w:r>
    </w:p>
    <w:p w14:paraId="4079648A" w14:textId="77777777" w:rsidR="00D521F2" w:rsidRDefault="00D521F2"/>
    <w:p w14:paraId="0C12E424" w14:textId="77777777" w:rsidR="00D521F2" w:rsidRDefault="003B07EA">
      <w:r>
        <w:t>Congressional District: 1</w:t>
      </w:r>
    </w:p>
    <w:p w14:paraId="4BC70308" w14:textId="77777777" w:rsidR="00D521F2" w:rsidRDefault="00D521F2"/>
    <w:p w14:paraId="2CCC2E76" w14:textId="77777777" w:rsidR="00D521F2" w:rsidRDefault="003B07EA">
      <w:r>
        <w:t>Congressional Repres</w:t>
      </w:r>
      <w:r>
        <w:t>entative: Paul Ryan</w:t>
      </w:r>
    </w:p>
    <w:p w14:paraId="301F3591" w14:textId="77777777" w:rsidR="00D521F2" w:rsidRDefault="003B07EA">
      <w:r>
        <w:br w:type="page"/>
      </w:r>
    </w:p>
    <w:p w14:paraId="3856C734" w14:textId="77777777" w:rsidR="00D521F2" w:rsidRDefault="003B07EA">
      <w:r>
        <w:t>Barbara Bielec</w:t>
      </w:r>
    </w:p>
    <w:p w14:paraId="7424F353" w14:textId="77777777" w:rsidR="00D521F2" w:rsidRDefault="00D521F2"/>
    <w:p w14:paraId="4897A466" w14:textId="77777777" w:rsidR="00D521F2" w:rsidRDefault="003B07EA">
      <w:r>
        <w:t>Award: Aerospace Outreach Program K12; $3000.00</w:t>
      </w:r>
    </w:p>
    <w:p w14:paraId="7C8AB099" w14:textId="77777777" w:rsidR="00D521F2" w:rsidRDefault="00D521F2"/>
    <w:p w14:paraId="6FA5CBB9" w14:textId="77777777" w:rsidR="00D521F2" w:rsidRDefault="003B07EA">
      <w:r>
        <w:t>Title: Program Director, BioPharmaceutical Technology Center</w:t>
      </w:r>
    </w:p>
    <w:p w14:paraId="46857902" w14:textId="77777777" w:rsidR="00D521F2" w:rsidRDefault="00D521F2"/>
    <w:p w14:paraId="098024DC" w14:textId="77777777" w:rsidR="00D521F2" w:rsidRDefault="003B07EA">
      <w:r>
        <w:t xml:space="preserve">Project: Biotechnology Teacher Academy Summer Courses --Biotechnology: </w:t>
      </w:r>
      <w:r>
        <w:br/>
        <w:t xml:space="preserve">The Basics &amp; Biotechnology: Beyond </w:t>
      </w:r>
      <w:r>
        <w:t>the Basics</w:t>
      </w:r>
    </w:p>
    <w:p w14:paraId="1412CB50" w14:textId="77777777" w:rsidR="00D521F2" w:rsidRDefault="00D521F2"/>
    <w:p w14:paraId="300E892A" w14:textId="77777777" w:rsidR="00D521F2" w:rsidRDefault="003B07EA">
      <w:r>
        <w:t>Abstract: (First Paragraph of Proposal) The Biotechnology Technology Center Institute plans to offer two week‐long intensive courses, Biotechnology: The Basics and Biotechnology: Beyond the Basics. Our basic goals are to assist teachers in thei</w:t>
      </w:r>
      <w:r>
        <w:t xml:space="preserve">r efforts to engage and educate future Science, Technology, Engineering and Math (STEM) professionals, improving the STEM pipeline, as well as to provide information essential to fostering a scientifically literate population. Both courses are designed to </w:t>
      </w:r>
      <w:r>
        <w:t>provide teachers with the background information, lab‐based training and curriculum materials required to successfully include hands‐on biotechnology content in their classes. Specific to space science, teachers will learn about NASA resources and projects</w:t>
      </w:r>
      <w:r>
        <w:t xml:space="preserve"> that utilize biotechnology and how to share that information with their students. This addresses a specific goal of the 2017‐2018 Aerospace Outreach Program to: “raise the level of exposure and interest of K‐12 teachers, students and the general public in</w:t>
      </w:r>
      <w:r>
        <w:t xml:space="preserve"> space, aerospace, and space‐related science, design, or technology and its potential benefits; and/or increase interest, recruitment, experience and training of pre‐college students in the pursuit of space‐ or aerospace‐ related science, design, or techno</w:t>
      </w:r>
      <w:r>
        <w:t xml:space="preserve">logy”. Every year, course content is reviewed and revised to include state‐of‐ the‐art information and corresponding techniques. The courses will be offered for graduate education credit through Viterbo University and Edgewood College. Funds are requested </w:t>
      </w:r>
      <w:r>
        <w:t>to provide stipends for participating teachers, prioritizing providing financial support to those who teach underserved and/or underrepresented students, and to assist with staff costs and purchase supplies.</w:t>
      </w:r>
    </w:p>
    <w:p w14:paraId="38B0E693" w14:textId="77777777" w:rsidR="00D521F2" w:rsidRDefault="00D521F2"/>
    <w:p w14:paraId="758A78D4" w14:textId="77777777" w:rsidR="00D521F2" w:rsidRDefault="003B07EA">
      <w:r>
        <w:t xml:space="preserve">Biography: Barbara Bielec received her B.S. in </w:t>
      </w:r>
      <w:r>
        <w:t>Genetics from UW-Madison and her M.S. in Genetics from Texas A&amp;M University. She has secondary teaching certification in Biology, Chemistry, and Math; and has taught science to students of all ages, in many different settings for over twenty-five years. Cu</w:t>
      </w:r>
      <w:r>
        <w:t>rrently she coordinates and teaches a variety of K-12 programs at the BTC Institute (www.btci.org ) including: the Youth Apprenticeship Program - Biotechnology, the Biotechnology Field Trip program, the African American Ethnic Academy (AAEA)/ BTC Institute</w:t>
      </w:r>
      <w:r>
        <w:t xml:space="preserve"> science program "A Celebration of Life" and teacher courses and workshops through the Biotechnology Teacher Academy. This biotechnology outreach position includes grant writing and presenting at national and state conferences. Memberships include the Nati</w:t>
      </w:r>
      <w:r>
        <w:t>onal Association of Biology Teachers (NABT), the National Science Teachers Association (NSTA), and the Wisconsin Society of Science Teachers (WSST).</w:t>
      </w:r>
    </w:p>
    <w:p w14:paraId="5C4A5EA4" w14:textId="77777777" w:rsidR="00D521F2" w:rsidRDefault="00D521F2"/>
    <w:p w14:paraId="2C1D9CB6" w14:textId="77777777" w:rsidR="00D521F2" w:rsidRDefault="003B07EA">
      <w:r>
        <w:t>Congressional District: 2</w:t>
      </w:r>
    </w:p>
    <w:p w14:paraId="0711B183" w14:textId="77777777" w:rsidR="00D521F2" w:rsidRDefault="003B07EA">
      <w:r>
        <w:t>Congressional Representative: Mark Pocan</w:t>
      </w:r>
    </w:p>
    <w:p w14:paraId="4CD39554" w14:textId="77777777" w:rsidR="00D521F2" w:rsidRDefault="003B07EA">
      <w:r>
        <w:br w:type="page"/>
      </w:r>
    </w:p>
    <w:p w14:paraId="6C148DD5" w14:textId="77777777" w:rsidR="00D521F2" w:rsidRDefault="003B07EA">
      <w:r>
        <w:t>Barbara Bielec</w:t>
      </w:r>
    </w:p>
    <w:p w14:paraId="6B9207CE" w14:textId="77777777" w:rsidR="00D521F2" w:rsidRDefault="00D521F2"/>
    <w:p w14:paraId="5C426B89" w14:textId="77777777" w:rsidR="00D521F2" w:rsidRDefault="003B07EA">
      <w:r>
        <w:t>Award: Aerospace Outr</w:t>
      </w:r>
      <w:r>
        <w:t>each K12 Program K12; $5000.00</w:t>
      </w:r>
    </w:p>
    <w:p w14:paraId="7B2450CA" w14:textId="77777777" w:rsidR="00D521F2" w:rsidRDefault="00D521F2"/>
    <w:p w14:paraId="3B3C5669" w14:textId="77777777" w:rsidR="00D521F2" w:rsidRDefault="003B07EA">
      <w:r>
        <w:t>Title: Program Director, BioPharmaceutical Technology Center</w:t>
      </w:r>
    </w:p>
    <w:p w14:paraId="14CBCBE5" w14:textId="77777777" w:rsidR="00D521F2" w:rsidRDefault="00D521F2"/>
    <w:p w14:paraId="6959CA2F" w14:textId="77777777" w:rsidR="00D521F2" w:rsidRDefault="003B07EA">
      <w:r>
        <w:t>Project: Biotechnology Teacher Academy Summer Course - Biotechnology: The Basics for Middle School Teachers</w:t>
      </w:r>
    </w:p>
    <w:p w14:paraId="34AE5D8B" w14:textId="77777777" w:rsidR="00D521F2" w:rsidRDefault="00D521F2"/>
    <w:p w14:paraId="204769A0" w14:textId="77777777" w:rsidR="00D521F2" w:rsidRDefault="003B07EA">
      <w:r>
        <w:t>Abstract: (First Paragraph of Proposal) The BTC Insti</w:t>
      </w:r>
      <w:r>
        <w:t>tute piloted Biotechnology: The Basics for Middle School Teachers June 14‐16, 2017. Our basic goals are to assist teachers in their efforts to engage and educate future Science, Technology, Engineering and Math (STEM) professionals, improving the STEM pipe</w:t>
      </w:r>
      <w:r>
        <w:t>line, as well as to provide information essential to fostering a scientifically literate population. The BTC Institute will build on the success of our 2017 pilot, doubling class size to 16 to teachers in 2018. Curriculum will be designed and refined to pr</w:t>
      </w:r>
      <w:r>
        <w:t>ovide middle school teachers with the background information, lab‐based training and materials required to successfully include hands‐on biotechnology content with their students. Specific to space science, teachers will learn about NASA resources and proj</w:t>
      </w:r>
      <w:r>
        <w:t>ects that utilize biotechnology and how to share that information with the diverse student populations that they teach. This addresses the 2017‐2018 specific goal of the Aerospace Outreach Program (AOP) to: “Improve the STEM pipeline by including underserv</w:t>
      </w:r>
      <w:r>
        <w:t>ed and/or underrepresented students in the project; or including the teachers who specifically teach those populations”. The course will be offered for graduate education credit through Edgewood College. Funds are requested from the Wisconsin Space Grant C</w:t>
      </w:r>
      <w:r>
        <w:t xml:space="preserve">onsortium (WSGC) to assist in the provision of stipends for participating teachers and to help develop, staff, and purchase supplies for this course. </w:t>
      </w:r>
    </w:p>
    <w:p w14:paraId="6EABE794" w14:textId="77777777" w:rsidR="00D521F2" w:rsidRDefault="00D521F2"/>
    <w:p w14:paraId="53E00B68" w14:textId="77777777" w:rsidR="00D521F2" w:rsidRDefault="003B07EA">
      <w:r>
        <w:t>Biography: Barbara Bielec received her B.S. in Genetics from UW-Madison and her M.S. in Genetics from Te</w:t>
      </w:r>
      <w:r>
        <w:t>xas A&amp;M University. She has secondary teaching certification in Biology, Chemistry, and Math; and has taught science to students of all ages, in many different settings for over twenty-five years. Currently she coordinates and teaches a variety of K-12 pro</w:t>
      </w:r>
      <w:r>
        <w:t>grams at the BTC Institute (www.btci.org ) including: the Youth Apprenticeship Program - Biotechnology, the Biotechnology Field Trip program, the African American Ethnic Academy (AAEA)/ BTC Institute science program "A Celebration of Life" and teacher cour</w:t>
      </w:r>
      <w:r>
        <w:t>ses and workshops through the Biotechnology Teacher Academy. This biotechnology outreach position includes grant writing and presenting at national and state conferences. Memberships include the National Association of Biology Teachers (NABT), the National</w:t>
      </w:r>
      <w:r>
        <w:t xml:space="preserve"> Science Teachers Association (NSTA), and the Wisconsin Society of Science Teachers (WSST).</w:t>
      </w:r>
    </w:p>
    <w:p w14:paraId="55226B53" w14:textId="77777777" w:rsidR="00D521F2" w:rsidRDefault="00D521F2"/>
    <w:p w14:paraId="247C2120" w14:textId="77777777" w:rsidR="00D521F2" w:rsidRDefault="003B07EA">
      <w:r>
        <w:t>Congressional District: 2</w:t>
      </w:r>
    </w:p>
    <w:p w14:paraId="490F9786" w14:textId="77777777" w:rsidR="00D521F2" w:rsidRDefault="003B07EA">
      <w:r>
        <w:t>Congressional Representative: Mark Pocan</w:t>
      </w:r>
    </w:p>
    <w:p w14:paraId="7634D3C8" w14:textId="77777777" w:rsidR="00D521F2" w:rsidRDefault="003B07EA">
      <w:r>
        <w:br w:type="page"/>
      </w:r>
    </w:p>
    <w:p w14:paraId="63AD9345" w14:textId="77777777" w:rsidR="00D521F2" w:rsidRDefault="003B07EA">
      <w:r>
        <w:t>Erika Carlson</w:t>
      </w:r>
    </w:p>
    <w:p w14:paraId="14F7A266" w14:textId="77777777" w:rsidR="00D521F2" w:rsidRDefault="00D521F2"/>
    <w:p w14:paraId="7B1DDED8" w14:textId="77777777" w:rsidR="00D521F2" w:rsidRDefault="003B07EA">
      <w:r>
        <w:t>Award: WSGC Graduate and Professional Research Fellowship; $4799.00</w:t>
      </w:r>
    </w:p>
    <w:p w14:paraId="43FB02B9" w14:textId="77777777" w:rsidR="00D521F2" w:rsidRDefault="00D521F2"/>
    <w:p w14:paraId="0FA44F99" w14:textId="77777777" w:rsidR="00D521F2" w:rsidRDefault="003B07EA">
      <w:r>
        <w:t xml:space="preserve">Status: </w:t>
      </w:r>
      <w:r>
        <w:t>Ph.D., Astronomy</w:t>
      </w:r>
    </w:p>
    <w:p w14:paraId="2D8E52A3" w14:textId="77777777" w:rsidR="00D521F2" w:rsidRDefault="00D521F2"/>
    <w:p w14:paraId="4804F794" w14:textId="77777777" w:rsidR="00D521F2" w:rsidRDefault="003B07EA">
      <w:r>
        <w:t>Advisor: Robert Mathieu</w:t>
      </w:r>
    </w:p>
    <w:p w14:paraId="019AC3BC" w14:textId="77777777" w:rsidR="00D521F2" w:rsidRDefault="00D521F2"/>
    <w:p w14:paraId="2953A40B" w14:textId="77777777" w:rsidR="00D521F2" w:rsidRDefault="003B07EA">
      <w:r>
        <w:t>Research Topic: Determining the Fraction of Triple</w:t>
      </w:r>
      <w:r>
        <w:br/>
        <w:t>Star Systems in Open Clusters</w:t>
      </w:r>
    </w:p>
    <w:p w14:paraId="08C8FBF0" w14:textId="77777777" w:rsidR="00D521F2" w:rsidRDefault="00D521F2"/>
    <w:p w14:paraId="2175DF2C" w14:textId="77777777" w:rsidR="00D521F2" w:rsidRDefault="003B07EA">
      <w:r>
        <w:t>Abstract: (First Paragraph in Proposal) Studying binary stars and other multiple star systems is essential for understanding stella</w:t>
      </w:r>
      <w:r>
        <w:t>r evolution and stellar dynamics within open clusters. Though stellar evolution processes for single stars like our Sun are thought to be well understood, stars in binary and multiple systems, which are known to comprise the majority of stars, can often fo</w:t>
      </w:r>
      <w:r>
        <w:t>llow evolutionary paths unavailable to single stars due to interactions both within and between systems in a star cluster. For instance, blue straggler stars, whose masses are too great given the age of their host clusters, cannot be readily explained as t</w:t>
      </w:r>
      <w:r>
        <w:t xml:space="preserve">he evolution of single stars. In fact, in open clusters, blue stragglers are likely formed only in binary or multiple systems, where mass can be transferred to the blue straggler from a companion star to give it excess mass. Recent work has suggested that </w:t>
      </w:r>
      <w:r>
        <w:t>triple stars may be crucial for forming blue stragglers, through phenomena such as the Kozai mechanism and tidal friction (Perets &amp; Fabrycky, 2009; Geller &amp; Mathieu, 2011).</w:t>
      </w:r>
      <w:r>
        <w:br/>
        <w:t>Thus, in order to better understand the formation of stars such as blue stragglers,</w:t>
      </w:r>
      <w:r>
        <w:t xml:space="preserve"> it is necessary to understand the frequency of triple systems. Very little is known about the primordial formation of triples in star clusters, i.e. their initial frequency and distribution of separations. Furthermore, dynamical models have long predicted</w:t>
      </w:r>
      <w:r>
        <w:t xml:space="preserve"> that triple systems with a wide tertiary companion will be less common in evolved clusters due to dynamical encounters with other single and binary stars in the cluster (Aarseth, 2004). However, this prediction is yet to be tested.</w:t>
      </w:r>
    </w:p>
    <w:p w14:paraId="41FF66ED" w14:textId="77777777" w:rsidR="00D521F2" w:rsidRDefault="00D521F2"/>
    <w:p w14:paraId="7E1C5C50" w14:textId="77777777" w:rsidR="00D521F2" w:rsidRDefault="003B07EA">
      <w:r>
        <w:t>Biography: Erika began</w:t>
      </w:r>
      <w:r>
        <w:t xml:space="preserve"> her graduate student career in the fall of 2016 in the Department of Astronomy at the University of Wisconsin—Madison, where she works with Professor Robert Mathieu and his research group on questions regarding stellar evolution and binary star systems in</w:t>
      </w:r>
      <w:r>
        <w:t xml:space="preserve"> open clusters in the Milky Way. She is working specifically on a project to determine the prevalence of triple star systems in open clusters and better characterize how the prevalence of triple star systems can change with time. Before coming to UW-Madiso</w:t>
      </w:r>
      <w:r>
        <w:t>n, she earned a bachelor’s degree in Physics with a concentration in Astrophysics at Pomona College in 2015 and then spent a year at the Carnegie Observatories working as a research assistant and a member of the Carnegie-Chicago Hubble Program team to bett</w:t>
      </w:r>
      <w:r>
        <w:t>er determine the expansion rate of the Universe known as the Hubble constant.</w:t>
      </w:r>
    </w:p>
    <w:p w14:paraId="210E52DD" w14:textId="77777777" w:rsidR="00D521F2" w:rsidRDefault="00D521F2"/>
    <w:p w14:paraId="3D8DAE0B" w14:textId="77777777" w:rsidR="00D521F2" w:rsidRDefault="003B07EA">
      <w:r>
        <w:t>Congressional District: 2</w:t>
      </w:r>
    </w:p>
    <w:p w14:paraId="7F5AB9F4" w14:textId="77777777" w:rsidR="00D521F2" w:rsidRDefault="00D521F2"/>
    <w:p w14:paraId="569CBD4D" w14:textId="77777777" w:rsidR="00D521F2" w:rsidRDefault="003B07EA">
      <w:r>
        <w:t>Congressional Representative: Mark Pocan</w:t>
      </w:r>
    </w:p>
    <w:p w14:paraId="56170FF5" w14:textId="77777777" w:rsidR="00D521F2" w:rsidRDefault="003B07EA">
      <w:r>
        <w:br w:type="page"/>
      </w:r>
    </w:p>
    <w:p w14:paraId="4DCC13CD" w14:textId="77777777" w:rsidR="00D521F2" w:rsidRDefault="003B07EA">
      <w:r>
        <w:t>Julie Davis</w:t>
      </w:r>
    </w:p>
    <w:p w14:paraId="29208B99" w14:textId="77777777" w:rsidR="00D521F2" w:rsidRDefault="00D521F2"/>
    <w:p w14:paraId="6098242D" w14:textId="77777777" w:rsidR="00D521F2" w:rsidRDefault="003B07EA">
      <w:r>
        <w:t>Award: WSGC Graduate and Professional Research Fellowship; $5000.00</w:t>
      </w:r>
    </w:p>
    <w:p w14:paraId="47B0CA02" w14:textId="77777777" w:rsidR="00D521F2" w:rsidRDefault="00D521F2"/>
    <w:p w14:paraId="64428BA3" w14:textId="77777777" w:rsidR="00D521F2" w:rsidRDefault="003B07EA">
      <w:r>
        <w:t>Status: Ph.D., Astronomy</w:t>
      </w:r>
    </w:p>
    <w:p w14:paraId="67F3CF0B" w14:textId="77777777" w:rsidR="00D521F2" w:rsidRDefault="00D521F2"/>
    <w:p w14:paraId="0F5AC93E" w14:textId="77777777" w:rsidR="00D521F2" w:rsidRDefault="003B07EA">
      <w:r>
        <w:t>Advisor: Eric Wilcots</w:t>
      </w:r>
    </w:p>
    <w:p w14:paraId="28E706BF" w14:textId="77777777" w:rsidR="00D521F2" w:rsidRDefault="00D521F2"/>
    <w:p w14:paraId="41FAA235" w14:textId="77777777" w:rsidR="00D521F2" w:rsidRDefault="003B07EA">
      <w:r>
        <w:t>Research Topic: Gas Cycling and the Circumgalactic Medium in CHILES Galaxies</w:t>
      </w:r>
    </w:p>
    <w:p w14:paraId="472D9668" w14:textId="77777777" w:rsidR="00D521F2" w:rsidRDefault="00D521F2"/>
    <w:p w14:paraId="3AEFF4BD" w14:textId="77777777" w:rsidR="00D521F2" w:rsidRDefault="003B07EA">
      <w:r>
        <w:t>Abstract: (First two Paragraphs of Proposal) Of all the baryonic matter in the universe today, only a small portion of it exists as familiar visible colla</w:t>
      </w:r>
      <w:r>
        <w:t>psed objects such as stars, galaxies, groups, and clusters. A much larger fraction of baryonic matter has been found to exist in multi-phase gaseous reservoirs surrounding galaxies and in intergalactic space. Thus, understanding how this gas moves from the</w:t>
      </w:r>
      <w:r>
        <w:t xml:space="preserve"> diffuse intergalactic medium (IGM) into galaxies and back out again is a crucial component in understanding the overall formation and evolution of galaxies in the universe. Material in the virialized area around a galaxy--the circumgalactic medium (CGM)--</w:t>
      </w:r>
      <w:r>
        <w:t>represents a convergence region where both infalling and outflowing gases often have sufficient densities to be observationally probed simultaneously. This is the target region for galaxies in this project.</w:t>
      </w:r>
      <w:r>
        <w:br/>
        <w:t xml:space="preserve">Given that a large portion of the circumgalactic </w:t>
      </w:r>
      <w:r>
        <w:t>medium is very diffuse and thus difficult to measure in emission, many observational studies have focused primarily on viewing the CGM in absorption, using ultraviolet quasar absorption lines in neutral hydrogen (HI), Mg II, O VI, and a variety of other sp</w:t>
      </w:r>
      <w:r>
        <w:t xml:space="preserve">ecies to probe different gas regimes (e.g. Tumlinson et al. 2013, Nielson et al. 2013, Tripp et al. 2008,  Davis et al. 2015 ). While we cannot directly detect in emission the lower (101  3  to 101  8  cm-  2 ) column densities reached by these absorption </w:t>
      </w:r>
      <w:r>
        <w:t>studies, radio observations with sufficiently long integration times offer the ability to probe emission from cold neutral hydrogen in the CGM to scientifically interesting mass limits, along with continuum emission from energetic galactic outflows. Combin</w:t>
      </w:r>
      <w:r>
        <w:t>ed with longslit Hα observations as a probe of warm ionized galactic gas, it is possible to produce a more complete kinematic picture of gas cycling through galaxies. As a member of the COSMOS HI Large Extragalactic Survey (CHILES), I have access to a uniq</w:t>
      </w:r>
      <w:r>
        <w:t>uely long 1000 hour integration dataset. Therefore, I propose using the CHILES HI and continuum radio data along with longslit Hα spectroscopy of an ensemble of galaxies out to z ~ 0.1 to probe gas dynamics through the whole inflow/star-formation/outflow c</w:t>
      </w:r>
      <w:r>
        <w:t>ycle for a variety of galaxy environments and morphologies.</w:t>
      </w:r>
    </w:p>
    <w:p w14:paraId="228CD226" w14:textId="77777777" w:rsidR="00D521F2" w:rsidRDefault="00D521F2"/>
    <w:p w14:paraId="0F66CD54" w14:textId="77777777" w:rsidR="00D521F2" w:rsidRDefault="003B07EA">
      <w:r>
        <w:t xml:space="preserve">Biography: Julie Davis is a second year graduate student in the astronomy PhD program at the University of Wisconsin-Madison. She graduated magna cum laude with a B.A. in physics and astronomy </w:t>
      </w:r>
      <w:r>
        <w:t>from the University of Colorado, Boulder. Julie now works with her graduate advisor Prof. Eric Wilcots on the distribution of extragalactic neutral hydrogen at intermediate redshifts as part of the CHILES survey on the Very Large Array (VLA) radio interfer</w:t>
      </w:r>
      <w:r>
        <w:t>ometer. Outside of her research interests in observational extragalactic astronomy, Julie enjoys participating in science outreach activities, science policy, and social advocacy.</w:t>
      </w:r>
    </w:p>
    <w:p w14:paraId="75DFDAF7" w14:textId="77777777" w:rsidR="00D521F2" w:rsidRDefault="00D521F2"/>
    <w:p w14:paraId="27E03290" w14:textId="77777777" w:rsidR="00D521F2" w:rsidRDefault="003B07EA">
      <w:r>
        <w:t>Congressional District: 2</w:t>
      </w:r>
    </w:p>
    <w:p w14:paraId="5F008977" w14:textId="77777777" w:rsidR="00D521F2" w:rsidRDefault="00D521F2"/>
    <w:p w14:paraId="32A67B30" w14:textId="77777777" w:rsidR="00D521F2" w:rsidRDefault="003B07EA">
      <w:r>
        <w:t>Congressional Representative: Mark Pocan</w:t>
      </w:r>
    </w:p>
    <w:p w14:paraId="37D0BBED" w14:textId="77777777" w:rsidR="00D521F2" w:rsidRDefault="003B07EA">
      <w:r>
        <w:br w:type="page"/>
      </w:r>
    </w:p>
    <w:p w14:paraId="5DC6449E" w14:textId="77777777" w:rsidR="00D521F2" w:rsidRDefault="003B07EA">
      <w:r>
        <w:t>Kenda</w:t>
      </w:r>
      <w:r>
        <w:t>ll Hall</w:t>
      </w:r>
    </w:p>
    <w:p w14:paraId="1A435338" w14:textId="77777777" w:rsidR="00D521F2" w:rsidRDefault="00D521F2"/>
    <w:p w14:paraId="23DC3B73" w14:textId="77777777" w:rsidR="00D521F2" w:rsidRDefault="003B07EA">
      <w:r>
        <w:t>Award: WSGC Graduate and Professional Research Fellowship; $4926.00</w:t>
      </w:r>
    </w:p>
    <w:p w14:paraId="52E175C8" w14:textId="77777777" w:rsidR="00D521F2" w:rsidRDefault="00D521F2"/>
    <w:p w14:paraId="2E704CAE" w14:textId="77777777" w:rsidR="00D521F2" w:rsidRDefault="003B07EA">
      <w:r>
        <w:t>Status: Ph.D., Astronomy</w:t>
      </w:r>
    </w:p>
    <w:p w14:paraId="253A6C94" w14:textId="77777777" w:rsidR="00D521F2" w:rsidRDefault="00D521F2"/>
    <w:p w14:paraId="4D643A8A" w14:textId="77777777" w:rsidR="00D521F2" w:rsidRDefault="003B07EA">
      <w:r>
        <w:t>Advisor: Snezana Stanimirovic</w:t>
      </w:r>
    </w:p>
    <w:p w14:paraId="192692A2" w14:textId="77777777" w:rsidR="00D521F2" w:rsidRDefault="00D521F2"/>
    <w:p w14:paraId="77D403CD" w14:textId="77777777" w:rsidR="00D521F2" w:rsidRDefault="003B07EA">
      <w:r>
        <w:t>Research Topic: Molecular Gas Evolution and "CO-Dark" Gas in Perseus</w:t>
      </w:r>
    </w:p>
    <w:p w14:paraId="1BA2BD18" w14:textId="77777777" w:rsidR="00D521F2" w:rsidRDefault="00D521F2"/>
    <w:p w14:paraId="4D3D11AB" w14:textId="77777777" w:rsidR="00D521F2" w:rsidRDefault="003B07EA">
      <w:r>
        <w:t>Abstract: Understanding molecular cloud formation i</w:t>
      </w:r>
      <w:r>
        <w:t>s important to understanding star formation, but the processes by which it happens are still not clear. In particular, the importance of interstellar turbulence for molecule formation is still not understood. I propose to measure abundances of ionized carb</w:t>
      </w:r>
      <w:r>
        <w:t>on (CII) and OH molecules across the Perseus molecular cloud and compare abundance trends with predictions from both stationary and turbulence driven models of molecular cloud evolution. This study will provide a unique observational test for the importanc</w:t>
      </w:r>
      <w:r>
        <w:t>e of interstellar turbulence for molecule formation in the interstellar medium.</w:t>
      </w:r>
    </w:p>
    <w:p w14:paraId="3ADB9FB1" w14:textId="77777777" w:rsidR="00D521F2" w:rsidRDefault="00D521F2"/>
    <w:p w14:paraId="168A2996" w14:textId="77777777" w:rsidR="00D521F2" w:rsidRDefault="003B07EA">
      <w:r>
        <w:t>Biography: Kendall is a first year graduate student pursuing her PhD in Astronomy at UW-Madison.</w:t>
      </w:r>
      <w:r>
        <w:br/>
        <w:t>She received her B.S. in physics with minors of astronomy and piano performanc</w:t>
      </w:r>
      <w:r>
        <w:t>e from</w:t>
      </w:r>
      <w:r>
        <w:br/>
        <w:t>California State University, Fresno. Her research interests include the structure of the interstellar medium and photo-dominated regions, where the interstellar medium interacts with the radiation of nearby stars. When she isn’t studying hydrogen, c</w:t>
      </w:r>
      <w:r>
        <w:t>arbon, and oxygen in space, she likes to swing dance, play piano, and bake desserts.</w:t>
      </w:r>
    </w:p>
    <w:p w14:paraId="4D6A22A1" w14:textId="77777777" w:rsidR="00D521F2" w:rsidRDefault="00D521F2"/>
    <w:p w14:paraId="7BBF4ABC" w14:textId="77777777" w:rsidR="00D521F2" w:rsidRDefault="003B07EA">
      <w:r>
        <w:t>Congressional District: 2</w:t>
      </w:r>
    </w:p>
    <w:p w14:paraId="74A2FCBD" w14:textId="77777777" w:rsidR="00D521F2" w:rsidRDefault="00D521F2"/>
    <w:p w14:paraId="2BC6D4F9" w14:textId="77777777" w:rsidR="00D521F2" w:rsidRDefault="003B07EA">
      <w:r>
        <w:t>Congressional Representative: Mark Pocan</w:t>
      </w:r>
    </w:p>
    <w:p w14:paraId="05E5271B" w14:textId="77777777" w:rsidR="00D521F2" w:rsidRDefault="003B07EA">
      <w:r>
        <w:br w:type="page"/>
      </w:r>
    </w:p>
    <w:p w14:paraId="4319F7B2" w14:textId="77777777" w:rsidR="00D521F2" w:rsidRDefault="003B07EA">
      <w:r>
        <w:t>Dhaneshva Krishnarao</w:t>
      </w:r>
    </w:p>
    <w:p w14:paraId="56404D0A" w14:textId="77777777" w:rsidR="00D521F2" w:rsidRDefault="00D521F2"/>
    <w:p w14:paraId="7BD86F9E" w14:textId="77777777" w:rsidR="00D521F2" w:rsidRDefault="003B07EA">
      <w:r>
        <w:t>Award: WSGC Graduate and Professional Research Fellowship; $5000.00</w:t>
      </w:r>
    </w:p>
    <w:p w14:paraId="393EEB52" w14:textId="77777777" w:rsidR="00D521F2" w:rsidRDefault="00D521F2"/>
    <w:p w14:paraId="3DD68A6C" w14:textId="77777777" w:rsidR="00D521F2" w:rsidRDefault="003B07EA">
      <w:r>
        <w:t xml:space="preserve">Status: </w:t>
      </w:r>
      <w:r>
        <w:t>Ph.D., Astronomy</w:t>
      </w:r>
    </w:p>
    <w:p w14:paraId="6A891EB5" w14:textId="77777777" w:rsidR="00D521F2" w:rsidRDefault="00D521F2"/>
    <w:p w14:paraId="296BFEEA" w14:textId="77777777" w:rsidR="00D521F2" w:rsidRDefault="003B07EA">
      <w:r>
        <w:t>Advisor: L. Matthew Haffner</w:t>
      </w:r>
    </w:p>
    <w:p w14:paraId="2F1F25D5" w14:textId="77777777" w:rsidR="00D521F2" w:rsidRDefault="00D521F2"/>
    <w:p w14:paraId="58FB3983" w14:textId="77777777" w:rsidR="00D521F2" w:rsidRDefault="003B07EA">
      <w:r>
        <w:t>Research Topic: Extragalactic Study of Ionized Gas Extending from Milky Way Knowledge</w:t>
      </w:r>
    </w:p>
    <w:p w14:paraId="38DA4E53" w14:textId="77777777" w:rsidR="00D521F2" w:rsidRDefault="00D521F2"/>
    <w:p w14:paraId="29FBAA09" w14:textId="77777777" w:rsidR="00D521F2" w:rsidRDefault="003B07EA">
      <w:r>
        <w:t>Abstract: (First Paragraph of Proposal) Disk galaxies are made up of layers - from cold dense molecular gas and dust in th</w:t>
      </w:r>
      <w:r>
        <w:t>e disk to diffuse neutral and ionized gas in the halo. However, these layers interact through a complex disk-halo interplay that determines the flow of matter and energy throughout a galaxy and influences its evolution. Star formation, supernovae, and othe</w:t>
      </w:r>
      <w:r>
        <w:t xml:space="preserve">r mechanisms in the disk drive gas into the halo. In return, the height of this halo gas determines the gravitational pressure experienced in the disk, directly affecting molecular clouds and star formation. Over this past year, I analyzed and submitted a </w:t>
      </w:r>
      <w:r>
        <w:t>first-author paper on the vertical structure of ionized halo gas in our Galaxy to disentangle a piece of this complex disk-halo puzzle (Krishnarao et al. 2017). But to build an in-depth understanding of the ionized gas in disk galaxies, I must expand our k</w:t>
      </w:r>
      <w:r>
        <w:t>nowledge of the Milky Way to a large sample of galaxies. I can then run a statistical ensemble of tests to understand the physics driving the gas of galaxies, rather than relying on a single sample.</w:t>
      </w:r>
    </w:p>
    <w:p w14:paraId="36B6D39E" w14:textId="77777777" w:rsidR="00D521F2" w:rsidRDefault="00D521F2"/>
    <w:p w14:paraId="1EE11EA8" w14:textId="77777777" w:rsidR="00D521F2" w:rsidRDefault="003B07EA">
      <w:r>
        <w:t>Biography: Dhanesh (DK) is a graduate student at UW-Madi</w:t>
      </w:r>
      <w:r>
        <w:t>son interested in the properties and</w:t>
      </w:r>
      <w:r>
        <w:br/>
        <w:t>interactions between the disk and halo of galaxies – particularly the Milky Way. He</w:t>
      </w:r>
      <w:r>
        <w:br/>
        <w:t>uses a unique and powerful telescope called WHAM, the Wisconsin H-Alpha Mapper,</w:t>
      </w:r>
      <w:r>
        <w:br/>
        <w:t>to study diffuse ionized gas that is seen throughout di</w:t>
      </w:r>
      <w:r>
        <w:t>sk galaxies and disentangle the</w:t>
      </w:r>
      <w:r>
        <w:br/>
        <w:t>structure of the interstellar medium (ISM). Before coming to Wisconsin, DK studied</w:t>
      </w:r>
      <w:r>
        <w:br/>
        <w:t>math and physics at American University in Washington, DC, where he investigated</w:t>
      </w:r>
      <w:r>
        <w:br/>
        <w:t>the properties of interstellar dust and its effects on the I</w:t>
      </w:r>
      <w:r>
        <w:t>SM. He also worked at NASA Goddard Space Flight Center as an official Space Weather Forecaster, providing real-</w:t>
      </w:r>
      <w:r>
        <w:br/>
        <w:t>time alerts and analysis of space weather events to NASA mission operators, the Air Force, and other private sector satellite operators.</w:t>
      </w:r>
    </w:p>
    <w:p w14:paraId="3D61C6BB" w14:textId="77777777" w:rsidR="00D521F2" w:rsidRDefault="00D521F2"/>
    <w:p w14:paraId="6B11DA82" w14:textId="77777777" w:rsidR="00D521F2" w:rsidRDefault="003B07EA">
      <w:r>
        <w:t>Congre</w:t>
      </w:r>
      <w:r>
        <w:t>ssional District: 2</w:t>
      </w:r>
    </w:p>
    <w:p w14:paraId="26F8A09E" w14:textId="77777777" w:rsidR="00D521F2" w:rsidRDefault="00D521F2"/>
    <w:p w14:paraId="2B369CC0" w14:textId="77777777" w:rsidR="00D521F2" w:rsidRDefault="003B07EA">
      <w:r>
        <w:t>Congressional Representative: Mark Pocan</w:t>
      </w:r>
    </w:p>
    <w:p w14:paraId="692832EF" w14:textId="77777777" w:rsidR="00D521F2" w:rsidRDefault="003B07EA">
      <w:r>
        <w:br w:type="page"/>
      </w:r>
    </w:p>
    <w:p w14:paraId="4636FC13" w14:textId="77777777" w:rsidR="00D521F2" w:rsidRDefault="003B07EA">
      <w:r>
        <w:t>Charee Peters</w:t>
      </w:r>
    </w:p>
    <w:p w14:paraId="46714B67" w14:textId="77777777" w:rsidR="00D521F2" w:rsidRDefault="00D521F2"/>
    <w:p w14:paraId="03669AD8" w14:textId="77777777" w:rsidR="00D521F2" w:rsidRDefault="003B07EA">
      <w:r>
        <w:t>Award: WSGC Graduate and Professional Research Fellowship; $5000.00</w:t>
      </w:r>
    </w:p>
    <w:p w14:paraId="124EFD94" w14:textId="77777777" w:rsidR="00D521F2" w:rsidRDefault="00D521F2"/>
    <w:p w14:paraId="7B62D793" w14:textId="77777777" w:rsidR="00D521F2" w:rsidRDefault="003B07EA">
      <w:r>
        <w:t>Status: Ph.D., Astronomy</w:t>
      </w:r>
    </w:p>
    <w:p w14:paraId="19F5272E" w14:textId="77777777" w:rsidR="00D521F2" w:rsidRDefault="00D521F2"/>
    <w:p w14:paraId="6CECBE17" w14:textId="77777777" w:rsidR="00D521F2" w:rsidRDefault="003B07EA">
      <w:r>
        <w:t>Advisor: Eric Wilcots</w:t>
      </w:r>
    </w:p>
    <w:p w14:paraId="514562E7" w14:textId="77777777" w:rsidR="00D521F2" w:rsidRDefault="00D521F2"/>
    <w:p w14:paraId="6DF01D25" w14:textId="77777777" w:rsidR="00D521F2" w:rsidRDefault="003B07EA">
      <w:r>
        <w:t>Research Topic: Variability of Radio Active Galactic Nuclei</w:t>
      </w:r>
      <w:r>
        <w:t xml:space="preserve"> in the CHILES Field</w:t>
      </w:r>
    </w:p>
    <w:p w14:paraId="2F9AFD7E" w14:textId="77777777" w:rsidR="00D521F2" w:rsidRDefault="00D521F2"/>
    <w:p w14:paraId="67FB97B9" w14:textId="77777777" w:rsidR="00D521F2" w:rsidRDefault="003B07EA">
      <w:r>
        <w:t>Abstract: It is clear from previous and ongoing surveys that there are many sources that change in brightness over time. There is a wide range of extragalactic phenomena that create events with time-varying brightness. Variable source</w:t>
      </w:r>
      <w:r>
        <w:t>s have regular changes in brightness, such as the steady accretion of matter onto a super massive black hole at the center of a galaxy, known as active galactic nuclei (AGN). Despite strongly emitting in radio wavelengths, the radio sky is nearly completel</w:t>
      </w:r>
      <w:r>
        <w:t>y unexplored in terms of these variable events. Most radio surveys on AGN variability have not been deep enough, include a small sample, and only have a few observations to understand how AGN are changing on timescales between weeks and months. Improving o</w:t>
      </w:r>
      <w:r>
        <w:t>ur understanding of the fundamental nature these sources requires a deep radio continuum survey with extension data to observe changes happening on timescales longer than days and less than years. The combination of the COSMOS HI Large Extragalactic Survey</w:t>
      </w:r>
      <w:r>
        <w:t xml:space="preserve"> (CHILES) and 14 hours of extension observations, I will begin to answer: what is the variability of radio AGN and can it be used to predict and classify future events?</w:t>
      </w:r>
    </w:p>
    <w:p w14:paraId="39F882F4" w14:textId="77777777" w:rsidR="00D521F2" w:rsidRDefault="00D521F2"/>
    <w:p w14:paraId="0DC48FF4" w14:textId="77777777" w:rsidR="00D521F2" w:rsidRDefault="003B07EA">
      <w:r>
        <w:t>Biography: Charee Peters is currently completing her PhD in Astronomy at the Universit</w:t>
      </w:r>
      <w:r>
        <w:t>y of Wisconsin-Madison. She received her MA in Astronomy and Physics from the Fisk-Vanderbilt Masters-to-PhD Bridge Program in 2013, and her BS in Physics from the University of Denver in 2011. Her PhD thesis consists mainly of using the new COSMOS HI Larg</w:t>
      </w:r>
      <w:r>
        <w:t>e Extragalactic Survey (CHILES). CHILES is a neutral hydrogen 21-cm radio survey conducted at the Very Large Array, a radio astronomy observatory in New Mexico. From this survey, Charee is trying to understand how the radio emission varies over time for di</w:t>
      </w:r>
      <w:r>
        <w:t>fferent phenomena, including supernovae, active galactic nuclei, and tidal disruption events. In 2011, Charee became the first person in her tribe, Yankton Sioux, to obtain a degree in Physics. Since then, she joined the American Astronomical Society’s Com</w:t>
      </w:r>
      <w:r>
        <w:t>mittee on the Status of Minorities in Astronomy as a Committee Member. In her free time, Charee plays roller derby with the Mad Rollin’ Dolls under the alias SiouxperNova #185 and coaches for the Wisconsin Men’s Roller Derby.</w:t>
      </w:r>
    </w:p>
    <w:p w14:paraId="48D337CA" w14:textId="77777777" w:rsidR="00D521F2" w:rsidRDefault="00D521F2"/>
    <w:p w14:paraId="6A102A67" w14:textId="77777777" w:rsidR="00D521F2" w:rsidRDefault="003B07EA">
      <w:r>
        <w:t>Congressional District: 2</w:t>
      </w:r>
    </w:p>
    <w:p w14:paraId="0937B273" w14:textId="77777777" w:rsidR="00D521F2" w:rsidRDefault="00D521F2"/>
    <w:p w14:paraId="38C59103" w14:textId="77777777" w:rsidR="00D521F2" w:rsidRDefault="003B07EA">
      <w:r>
        <w:t>Congressional Representative: Mark Pocan</w:t>
      </w:r>
    </w:p>
    <w:p w14:paraId="0E58F284" w14:textId="77777777" w:rsidR="00D521F2" w:rsidRDefault="003B07EA">
      <w:r>
        <w:br w:type="page"/>
      </w:r>
    </w:p>
    <w:p w14:paraId="055C5DF1" w14:textId="77777777" w:rsidR="00D521F2" w:rsidRDefault="003B07EA">
      <w:r>
        <w:t>Andrea Vang</w:t>
      </w:r>
    </w:p>
    <w:p w14:paraId="438C8B91" w14:textId="77777777" w:rsidR="00D521F2" w:rsidRDefault="00D521F2"/>
    <w:p w14:paraId="01D3092E" w14:textId="77777777" w:rsidR="00D521F2" w:rsidRDefault="003B07EA">
      <w:r>
        <w:t>Award: WSGC Graduate and Professional Research Fellowship; $5000.00</w:t>
      </w:r>
    </w:p>
    <w:p w14:paraId="1813D27A" w14:textId="77777777" w:rsidR="00D521F2" w:rsidRDefault="00D521F2"/>
    <w:p w14:paraId="4B7E3E9B" w14:textId="77777777" w:rsidR="00D521F2" w:rsidRDefault="003B07EA">
      <w:r>
        <w:t>Status: Ph.D., Astronomy</w:t>
      </w:r>
    </w:p>
    <w:p w14:paraId="45349833" w14:textId="77777777" w:rsidR="00D521F2" w:rsidRDefault="00D521F2"/>
    <w:p w14:paraId="0DBFB8D8" w14:textId="77777777" w:rsidR="00D521F2" w:rsidRDefault="003B07EA">
      <w:r>
        <w:t>Advisor: Marsha J. Wolf</w:t>
      </w:r>
    </w:p>
    <w:p w14:paraId="0F22E18E" w14:textId="77777777" w:rsidR="00D521F2" w:rsidRDefault="00D521F2"/>
    <w:p w14:paraId="4833C912" w14:textId="77777777" w:rsidR="00D521F2" w:rsidRDefault="003B07EA">
      <w:r>
        <w:t>Research Topic: A 3D View into the Co-Evolutionary History of Galaxies and AGN</w:t>
      </w:r>
    </w:p>
    <w:p w14:paraId="05B59222" w14:textId="77777777" w:rsidR="00D521F2" w:rsidRDefault="00D521F2"/>
    <w:p w14:paraId="21B3C69E" w14:textId="77777777" w:rsidR="00D521F2" w:rsidRDefault="003B07EA">
      <w:r>
        <w:t xml:space="preserve">Abstract: (First Paragraph of Proposal) Our research project aims to study whether there is a connection between radio active galactic nuclei (AGN) and star formation (SF) activity by analyzing observational signatures of AGN feedback and its viability as </w:t>
      </w:r>
      <w:r>
        <w:t>the mechanism for truncating SF in galaxies. Feedback, a process by which gas is expelled or heated too much for new star formation to occur, is required in galaxy formation simulations to truncate SF and form galaxies with properties that we observe today</w:t>
      </w:r>
      <w:r>
        <w:t xml:space="preserve"> (Springel+ 2005, Dekel &amp; Birnboim 2006, Hopkins+ 2006). Winds from AGN or supernovae after a burst of new SF can blow out circumnuclear gas, suppressing SF. New spatially resolved galaxy surveys utilizing integral field spectra are finding galaxy outflows</w:t>
      </w:r>
      <w:r>
        <w:t xml:space="preserve"> to be much more common than previously believed (Diamond-Stanic+ 2016, McElroy+ 2016), supporting the idea that feedback is an important ingredient in galaxy evolution. AGN are a potential source of this feedback, which would mean they are affecting the e</w:t>
      </w:r>
      <w:r>
        <w:t>volution of galaxies. Yet, the timing of star forming and AGN phases are not well known and as of today we do not have a complete understanding of the connection between AGN and SF. The goals of our project focus on the relationship between the supermassiv</w:t>
      </w:r>
      <w:r>
        <w:t xml:space="preserve">e black holes and their host galaxies through their active phases to understand the role of the AGN in the host galaxy's evolution, from the triggering of the AGN to its dormant quiescence phase. This research project will span three years and the results </w:t>
      </w:r>
      <w:r>
        <w:t>of this project would serve as the foundation for my dissertation at the University of Wisconsin-Madison under the guidance of my advisor, Dr. Marsha Wolf.</w:t>
      </w:r>
    </w:p>
    <w:p w14:paraId="08D771F2" w14:textId="77777777" w:rsidR="00D521F2" w:rsidRDefault="00D521F2"/>
    <w:p w14:paraId="4C3AFC86" w14:textId="77777777" w:rsidR="00D521F2" w:rsidRDefault="003B07EA">
      <w:r>
        <w:t>Biography: Andrea Vang is an Astronomy graduate student studying galaxy evolution at the</w:t>
      </w:r>
      <w:r>
        <w:br/>
        <w:t>University</w:t>
      </w:r>
      <w:r>
        <w:t xml:space="preserve"> of Wisconsin-Madison. Specifically, her research focuses on studying the relationship between active galactic nuclei (AGN), the active supermassive blackhole at the center of a galaxy, and star formation. She studies the radio spectrum of a galaxy, which </w:t>
      </w:r>
      <w:r>
        <w:t>gives clues to the AGN history, and compares it to the star formation history obtained from the optical spectrum. This would allow a better understanding on how the AGN affects galaxy evolution, specifically its star formation.</w:t>
      </w:r>
    </w:p>
    <w:p w14:paraId="0DF66F95" w14:textId="77777777" w:rsidR="00D521F2" w:rsidRDefault="00D521F2"/>
    <w:p w14:paraId="422364DF" w14:textId="77777777" w:rsidR="00D521F2" w:rsidRDefault="003B07EA">
      <w:r>
        <w:t>Congressional District: 2</w:t>
      </w:r>
    </w:p>
    <w:p w14:paraId="62E18C43" w14:textId="77777777" w:rsidR="00D521F2" w:rsidRDefault="00D521F2"/>
    <w:p w14:paraId="01CECA99" w14:textId="77777777" w:rsidR="00D521F2" w:rsidRDefault="003B07EA">
      <w:r>
        <w:t>Congressional Representative: Mark Pocan</w:t>
      </w:r>
    </w:p>
    <w:p w14:paraId="753F0467" w14:textId="77777777" w:rsidR="00D521F2" w:rsidRDefault="003B07EA">
      <w:r>
        <w:br w:type="page"/>
      </w:r>
    </w:p>
    <w:p w14:paraId="0D98E5CD" w14:textId="77777777" w:rsidR="00D521F2" w:rsidRDefault="003B07EA">
      <w:r>
        <w:t>James Cho</w:t>
      </w:r>
    </w:p>
    <w:p w14:paraId="3DB48FC3" w14:textId="77777777" w:rsidR="00D521F2" w:rsidRDefault="00D521F2"/>
    <w:p w14:paraId="52FBFEB6" w14:textId="77777777" w:rsidR="00D521F2" w:rsidRDefault="003B07EA">
      <w:r>
        <w:t>Award: Industry Internship Program; $5000.00</w:t>
      </w:r>
    </w:p>
    <w:p w14:paraId="286761E9" w14:textId="77777777" w:rsidR="00D521F2" w:rsidRDefault="00D521F2"/>
    <w:p w14:paraId="212400A9" w14:textId="77777777" w:rsidR="00D521F2" w:rsidRDefault="003B07EA">
      <w:r>
        <w:t>Status: Senior, Aerospace Engineering</w:t>
      </w:r>
    </w:p>
    <w:p w14:paraId="7D3A2523" w14:textId="77777777" w:rsidR="00D521F2" w:rsidRDefault="00D521F2"/>
    <w:p w14:paraId="3AAFB670" w14:textId="77777777" w:rsidR="00D521F2" w:rsidRDefault="003B07EA">
      <w:r>
        <w:t>Advisor: Donna  Kraenzle</w:t>
      </w:r>
    </w:p>
    <w:p w14:paraId="01F6B0F2" w14:textId="77777777" w:rsidR="00D521F2" w:rsidRDefault="00D521F2"/>
    <w:p w14:paraId="6FEEE79D" w14:textId="77777777" w:rsidR="00D521F2" w:rsidRDefault="003B07EA">
      <w:r>
        <w:t>Research Topic: International Space Station Payload Development</w:t>
      </w:r>
    </w:p>
    <w:p w14:paraId="3B38589D" w14:textId="77777777" w:rsidR="00D521F2" w:rsidRDefault="00D521F2"/>
    <w:p w14:paraId="7BAC6310" w14:textId="77777777" w:rsidR="00D521F2" w:rsidRDefault="003B07EA">
      <w:r>
        <w:t xml:space="preserve">Abstract: Abstract not </w:t>
      </w:r>
      <w:r>
        <w:t>found in Preceedings Checklist</w:t>
      </w:r>
    </w:p>
    <w:p w14:paraId="1F614976" w14:textId="77777777" w:rsidR="00D521F2" w:rsidRDefault="00D521F2"/>
    <w:p w14:paraId="724BF607" w14:textId="77777777" w:rsidR="00D521F2" w:rsidRDefault="003B07EA">
      <w:r>
        <w:t>Biography: NONE</w:t>
      </w:r>
    </w:p>
    <w:p w14:paraId="672A534A" w14:textId="77777777" w:rsidR="00D521F2" w:rsidRDefault="00D521F2"/>
    <w:p w14:paraId="5DCA3BB0" w14:textId="77777777" w:rsidR="00D521F2" w:rsidRDefault="003B07EA">
      <w:r>
        <w:t>Congressional District: 2</w:t>
      </w:r>
    </w:p>
    <w:p w14:paraId="3260A7CE" w14:textId="77777777" w:rsidR="00D521F2" w:rsidRDefault="00D521F2"/>
    <w:p w14:paraId="41124DA5" w14:textId="77777777" w:rsidR="00D521F2" w:rsidRDefault="003B07EA">
      <w:r>
        <w:t>Congressional Representative: Mark Pocan</w:t>
      </w:r>
    </w:p>
    <w:p w14:paraId="76399B8A" w14:textId="77777777" w:rsidR="00D521F2" w:rsidRDefault="003B07EA">
      <w:r>
        <w:br w:type="page"/>
      </w:r>
    </w:p>
    <w:p w14:paraId="1B10ECDA" w14:textId="77777777" w:rsidR="00D521F2" w:rsidRDefault="003B07EA">
      <w:r>
        <w:t>Alexis Oxborough</w:t>
      </w:r>
    </w:p>
    <w:p w14:paraId="735B3A70" w14:textId="77777777" w:rsidR="00D521F2" w:rsidRDefault="00D521F2"/>
    <w:p w14:paraId="0DDDD353" w14:textId="77777777" w:rsidR="00D521F2" w:rsidRDefault="003B07EA">
      <w:r>
        <w:t>Award: Industry Internship Program; $5000.00</w:t>
      </w:r>
    </w:p>
    <w:p w14:paraId="1200DBB7" w14:textId="77777777" w:rsidR="00D521F2" w:rsidRDefault="00D521F2"/>
    <w:p w14:paraId="45F9B6AC" w14:textId="77777777" w:rsidR="00D521F2" w:rsidRDefault="003B07EA">
      <w:r>
        <w:t>Status: Senior, Mechanical Engineering</w:t>
      </w:r>
    </w:p>
    <w:p w14:paraId="17E1D15C" w14:textId="77777777" w:rsidR="00D521F2" w:rsidRDefault="00D521F2"/>
    <w:p w14:paraId="4D2966FA" w14:textId="77777777" w:rsidR="00D521F2" w:rsidRDefault="003B07EA">
      <w:r>
        <w:t>Advisor: Donna  Kraenzle</w:t>
      </w:r>
    </w:p>
    <w:p w14:paraId="48605345" w14:textId="77777777" w:rsidR="00D521F2" w:rsidRDefault="00D521F2"/>
    <w:p w14:paraId="32675EBA" w14:textId="77777777" w:rsidR="00D521F2" w:rsidRDefault="003B07EA">
      <w:r>
        <w:t>Research Topic: International Space Station Payload Development</w:t>
      </w:r>
    </w:p>
    <w:p w14:paraId="42A9C52F" w14:textId="77777777" w:rsidR="00D521F2" w:rsidRDefault="00D521F2"/>
    <w:p w14:paraId="05FE7E16" w14:textId="77777777" w:rsidR="00D521F2" w:rsidRDefault="003B07EA">
      <w:r>
        <w:t>Abstract: Abstract not found in Preceedings Checklist</w:t>
      </w:r>
    </w:p>
    <w:p w14:paraId="0F37B596" w14:textId="77777777" w:rsidR="00D521F2" w:rsidRDefault="00D521F2"/>
    <w:p w14:paraId="673DF9AE" w14:textId="77777777" w:rsidR="00D521F2" w:rsidRDefault="003B07EA">
      <w:r>
        <w:t>Biography: NONE</w:t>
      </w:r>
    </w:p>
    <w:p w14:paraId="4FA07F45" w14:textId="77777777" w:rsidR="00D521F2" w:rsidRDefault="00D521F2"/>
    <w:p w14:paraId="5B3F6BF5" w14:textId="77777777" w:rsidR="00D521F2" w:rsidRDefault="003B07EA">
      <w:r>
        <w:t>Congressional District: 2</w:t>
      </w:r>
    </w:p>
    <w:p w14:paraId="2B1D7371" w14:textId="77777777" w:rsidR="00D521F2" w:rsidRDefault="00D521F2"/>
    <w:p w14:paraId="23E27CEF" w14:textId="77777777" w:rsidR="00D521F2" w:rsidRDefault="003B07EA">
      <w:r>
        <w:t>Congressional Representative: Mark Pocan</w:t>
      </w:r>
    </w:p>
    <w:p w14:paraId="42DFB038" w14:textId="77777777" w:rsidR="00D521F2" w:rsidRDefault="003B07EA">
      <w:r>
        <w:br w:type="page"/>
      </w:r>
    </w:p>
    <w:p w14:paraId="1A78348E" w14:textId="77777777" w:rsidR="00D521F2" w:rsidRDefault="003B07EA">
      <w:r>
        <w:t>Barbara Bielec</w:t>
      </w:r>
    </w:p>
    <w:p w14:paraId="1084E7C2" w14:textId="77777777" w:rsidR="00D521F2" w:rsidRDefault="00D521F2"/>
    <w:p w14:paraId="55BBAB7B" w14:textId="77777777" w:rsidR="00D521F2" w:rsidRDefault="003B07EA">
      <w:r>
        <w:t xml:space="preserve">Award: Special Initiatives </w:t>
      </w:r>
      <w:r>
        <w:t>Program -- K12; $5000.00</w:t>
      </w:r>
    </w:p>
    <w:p w14:paraId="1BAE7BC1" w14:textId="77777777" w:rsidR="00D521F2" w:rsidRDefault="00D521F2"/>
    <w:p w14:paraId="0FCE6E70" w14:textId="77777777" w:rsidR="00D521F2" w:rsidRDefault="003B07EA">
      <w:r>
        <w:t>Title: Program Director, BioPharmaceutical Technology Center</w:t>
      </w:r>
    </w:p>
    <w:p w14:paraId="7D6F718F" w14:textId="77777777" w:rsidR="00D521F2" w:rsidRDefault="00D521F2"/>
    <w:p w14:paraId="376487F7" w14:textId="77777777" w:rsidR="00D521F2" w:rsidRDefault="003B07EA">
      <w:r>
        <w:t>Project: A Celebration of Life XXII: Life in Space! - Middle School Session</w:t>
      </w:r>
    </w:p>
    <w:p w14:paraId="26C0E2E0" w14:textId="77777777" w:rsidR="00D521F2" w:rsidRDefault="00D521F2"/>
    <w:p w14:paraId="50CC848A" w14:textId="77777777" w:rsidR="00D521F2" w:rsidRDefault="003B07EA">
      <w:r>
        <w:t>Abstract: (Project Description in Proposal) A Celebration of Life XXII: Life in Space! ‐ El</w:t>
      </w:r>
      <w:r>
        <w:t>ementary Session is a two‐week summer program for students entering grades 3‐5, to be held weekday mornings from 8:30am‐12:00pm, June 13‐24, 2017. Hands‐on activities, in outdoor, classroom and laboratory settings, are designed to engage students’ interest</w:t>
      </w:r>
      <w:r>
        <w:t xml:space="preserve"> in science and STEM careers. In 2017 this will include a series of activities related to (1) maintaining human health in space travel; (2) experiments with plants and invertebrates that take place on the space station and in other no/low gravity environme</w:t>
      </w:r>
      <w:r>
        <w:t>nts; and (3) how we might look for signs of life on other planets. Many of the educational activities to be used are from the NASA Education Program (http://www.nasa.gov/offices/education/about/index.html). The program will conclude with a celebration with</w:t>
      </w:r>
      <w:r>
        <w:t xml:space="preserve"> students’ family members and friends. For this event, students select and prepare activities to share, guests and sponsors are thanked for their support of the program, each student receives a certificate and lunch is</w:t>
      </w:r>
      <w:r>
        <w:br/>
        <w:t>provided.</w:t>
      </w:r>
    </w:p>
    <w:p w14:paraId="510581D1" w14:textId="77777777" w:rsidR="00D521F2" w:rsidRDefault="00D521F2"/>
    <w:p w14:paraId="5B52070A" w14:textId="77777777" w:rsidR="00D521F2" w:rsidRDefault="003B07EA">
      <w:r>
        <w:t xml:space="preserve">Biography: Barbara Bielec </w:t>
      </w:r>
      <w:r>
        <w:t xml:space="preserve">received her B.S. in Genetics from UW-Madison and her M.S. in Genetics from Texas A&amp;M University. She has secondary teaching certification in Biology, Chemistry, and Math; and has taught science to students of all ages, in many different settings for over </w:t>
      </w:r>
      <w:r>
        <w:t xml:space="preserve">twenty-five years. Currently she coordinates and teaches a variety of K-12 programs at the BTC Institute (www.btci.org ) including: the Youth Apprenticeship Program - Biotechnology, the Biotechnology Field Trip program, the African American Ethnic Academy </w:t>
      </w:r>
      <w:r>
        <w:t>(AAEA)/ BTC Institute science program "A Celebration of Life" and teacher courses and workshops through the Biotechnology Teacher Academy. This biotechnology outreach position includes grant writing and presenting at national and state conferences. Members</w:t>
      </w:r>
      <w:r>
        <w:t>hips include the National Association of Biology Teachers (NABT), the National Science Teachers Association (NSTA), and the Wisconsin Society of Science Teachers (WSST).</w:t>
      </w:r>
    </w:p>
    <w:p w14:paraId="74E4FBD9" w14:textId="77777777" w:rsidR="00D521F2" w:rsidRDefault="00D521F2"/>
    <w:p w14:paraId="0F9E9F48" w14:textId="77777777" w:rsidR="00D521F2" w:rsidRDefault="003B07EA">
      <w:r>
        <w:t>Congressional District: 2</w:t>
      </w:r>
    </w:p>
    <w:p w14:paraId="535152EA" w14:textId="77777777" w:rsidR="00D521F2" w:rsidRDefault="003B07EA">
      <w:r>
        <w:t>Congressional Representative: Mark Pocan</w:t>
      </w:r>
    </w:p>
    <w:p w14:paraId="71E6B8F7" w14:textId="77777777" w:rsidR="00D521F2" w:rsidRDefault="003B07EA">
      <w:r>
        <w:br w:type="page"/>
      </w:r>
    </w:p>
    <w:p w14:paraId="3B52D364" w14:textId="77777777" w:rsidR="00D521F2" w:rsidRDefault="003B07EA">
      <w:r>
        <w:t>Barbara Bielec</w:t>
      </w:r>
    </w:p>
    <w:p w14:paraId="73848050" w14:textId="77777777" w:rsidR="00D521F2" w:rsidRDefault="00D521F2"/>
    <w:p w14:paraId="3D3B66DD" w14:textId="77777777" w:rsidR="00D521F2" w:rsidRDefault="003B07EA">
      <w:r>
        <w:t>Award: Special Initiatives Program -- K12; $4000.00</w:t>
      </w:r>
    </w:p>
    <w:p w14:paraId="2AE5F20C" w14:textId="77777777" w:rsidR="00D521F2" w:rsidRDefault="00D521F2"/>
    <w:p w14:paraId="52836DF5" w14:textId="77777777" w:rsidR="00D521F2" w:rsidRDefault="003B07EA">
      <w:r>
        <w:t>Title: Program Director, BioPharmaceutical Technology Center</w:t>
      </w:r>
    </w:p>
    <w:p w14:paraId="171E214E" w14:textId="77777777" w:rsidR="00D521F2" w:rsidRDefault="00D521F2"/>
    <w:p w14:paraId="79F063E1" w14:textId="77777777" w:rsidR="00D521F2" w:rsidRDefault="003B07EA">
      <w:r>
        <w:t>Project: A Celebration of Life XXII: Life in Space! - Elementary Session</w:t>
      </w:r>
    </w:p>
    <w:p w14:paraId="1634B7EF" w14:textId="77777777" w:rsidR="00D521F2" w:rsidRDefault="00D521F2"/>
    <w:p w14:paraId="7F8115C6" w14:textId="77777777" w:rsidR="00D521F2" w:rsidRDefault="003B07EA">
      <w:r>
        <w:t>Abstract: (Project Description in Proposal) A Celebration of Life X</w:t>
      </w:r>
      <w:r>
        <w:t>XII: Life in Space! – Middle School Session is a two‐week summer program for students entering grades 6‐8, to be held weekday mornings from 8:30am‐12:00pm, June 26‐July 7, 2017. Hands‐on activities, in outdoor, classroom and laboratory settings, are design</w:t>
      </w:r>
      <w:r>
        <w:t>ed to engage students’ interest in science and STEM careers. In 2017 this will include a series of activities related to (1) maintaining human health in space travel; (2) experiments with plants and invertebrates that take place on the space station and in</w:t>
      </w:r>
      <w:r>
        <w:t xml:space="preserve"> other no/low gravity environments; and (3) how we might look for signs of life on other planets. Many of the educational activities to be used are from the NASA Education Program</w:t>
      </w:r>
      <w:r>
        <w:br/>
        <w:t>(http://www.nasa.gov/offices/education/about/index.html). The program will c</w:t>
      </w:r>
      <w:r>
        <w:t>onclude with a celebration with students’ family members and friends. For this event, students select and prepare activities to share, guests and sponsors are thanked for their support of the program, each student receives a certificate and lunch is provid</w:t>
      </w:r>
      <w:r>
        <w:t>ed.</w:t>
      </w:r>
    </w:p>
    <w:p w14:paraId="162D57DA" w14:textId="77777777" w:rsidR="00D521F2" w:rsidRDefault="00D521F2"/>
    <w:p w14:paraId="648FF0AE" w14:textId="77777777" w:rsidR="00D521F2" w:rsidRDefault="003B07EA">
      <w:r>
        <w:t>Biography: Barbara Bielec received her B.S. in Genetics from UW-Madison and her M.S. in Genetics from Texas A&amp;M University. She has secondary teaching certification in Biology, Chemistry, and Math; and has taught science to students of all ages, in ma</w:t>
      </w:r>
      <w:r>
        <w:t>ny different settings for over twenty-five years. Currently she coordinates and teaches a variety of K-12 programs at the BTC Institute (www.btci.org ) including: the Youth Apprenticeship Program - Biotechnology, the Biotechnology Field Trip program, the A</w:t>
      </w:r>
      <w:r>
        <w:t>frican American Ethnic Academy (AAEA)/ BTC Institute science program "A Celebration of Life" and teacher courses and workshops through the Biotechnology Teacher Academy. This biotechnology outreach position includes grant writing and presenting at national</w:t>
      </w:r>
      <w:r>
        <w:t xml:space="preserve"> and state conferences. Memberships include the National Association of Biology Teachers (NABT), the National Science Teachers Association (NSTA), and the Wisconsin Society of Science Teachers (WSST).</w:t>
      </w:r>
    </w:p>
    <w:p w14:paraId="01111CAE" w14:textId="77777777" w:rsidR="00D521F2" w:rsidRDefault="00D521F2"/>
    <w:p w14:paraId="0885EE0B" w14:textId="77777777" w:rsidR="00D521F2" w:rsidRDefault="003B07EA">
      <w:r>
        <w:t>Congressional District: 2</w:t>
      </w:r>
    </w:p>
    <w:p w14:paraId="1509E3A2" w14:textId="77777777" w:rsidR="00D521F2" w:rsidRDefault="003B07EA">
      <w:r>
        <w:t>Congressional Representative</w:t>
      </w:r>
      <w:r>
        <w:t>: Mark Pocan</w:t>
      </w:r>
    </w:p>
    <w:p w14:paraId="376E6F58" w14:textId="77777777" w:rsidR="00D521F2" w:rsidRDefault="003B07EA">
      <w:r>
        <w:br w:type="page"/>
      </w:r>
    </w:p>
    <w:p w14:paraId="22B2489E" w14:textId="77777777" w:rsidR="00D521F2" w:rsidRDefault="003B07EA">
      <w:r>
        <w:t>Diedre Green</w:t>
      </w:r>
    </w:p>
    <w:p w14:paraId="2C9895B0" w14:textId="77777777" w:rsidR="00D521F2" w:rsidRDefault="00D521F2"/>
    <w:p w14:paraId="74B354EE" w14:textId="77777777" w:rsidR="00D521F2" w:rsidRDefault="003B07EA">
      <w:r>
        <w:t>Award: Special Initiatives Program -- K12; $5000.00</w:t>
      </w:r>
    </w:p>
    <w:p w14:paraId="1ECE200E" w14:textId="77777777" w:rsidR="00D521F2" w:rsidRDefault="00D521F2"/>
    <w:p w14:paraId="64B07AA5" w14:textId="77777777" w:rsidR="00D521F2" w:rsidRDefault="003B07EA">
      <w:r>
        <w:t>Title: Program Director, Simpson Stree Free Press</w:t>
      </w:r>
    </w:p>
    <w:p w14:paraId="615E09AB" w14:textId="77777777" w:rsidR="00D521F2" w:rsidRDefault="00D521F2"/>
    <w:p w14:paraId="6FA5DD61" w14:textId="77777777" w:rsidR="00D521F2" w:rsidRDefault="003B07EA">
      <w:r>
        <w:t>Project: On Wisconsin! A Wisconin Idea in Action</w:t>
      </w:r>
    </w:p>
    <w:p w14:paraId="492AC088" w14:textId="77777777" w:rsidR="00D521F2" w:rsidRDefault="00D521F2"/>
    <w:p w14:paraId="082909A3" w14:textId="77777777" w:rsidR="00D521F2" w:rsidRDefault="003B07EA">
      <w:r>
        <w:t xml:space="preserve">Abstract: The SSFP 2017-18 “On Wisconsin!” project provides professional </w:t>
      </w:r>
      <w:r>
        <w:t>development for informal and formal education providers. In fact, the project uses an already successful back-and-forth pipeline model—a Wisconsin Idea model. SSFP continues to funnel college-ready students from underrepresented groups to UW System and oth</w:t>
      </w:r>
      <w:r>
        <w:t>er Wisconsin colleges. This innovative pipeline approach goes the other way too. We employ SSFP grads (now in college) as teachers and editors, helping students from modest-income backgrounds afford higher education. We inspire and engage young people, the</w:t>
      </w:r>
      <w:r>
        <w:t>n educate and employ them. SSFP continues to build its partnership with professionals in the STEM fields during 2017. This project and this formula hit all the key benchmarks of the NASA Education Overview. These projects build on established assets and er</w:t>
      </w:r>
      <w:r>
        <w:t>ect new, lasting strategic assets.</w:t>
      </w:r>
    </w:p>
    <w:p w14:paraId="296358BB" w14:textId="77777777" w:rsidR="00D521F2" w:rsidRDefault="00D521F2"/>
    <w:p w14:paraId="634FBF58" w14:textId="77777777" w:rsidR="00D521F2" w:rsidRDefault="003B07EA">
      <w:r>
        <w:t>Biography: From humble roots in 1992 as a literacy program based in a challenged neighborhood, SSFP has carefully honed its craft. We deliver a menu of award-winning out-of-school time academic programs. We operate at se</w:t>
      </w:r>
      <w:r>
        <w:t>veral sites including Capital Newspapers, local schools, and our traditional location at South Towne Mall. Our focus is writing for publication. We are neighborhood-based, streamlined, and efficient. Known for rigorous academics, SSFP is</w:t>
      </w:r>
      <w:r>
        <w:br/>
        <w:t>popular in schools</w:t>
      </w:r>
      <w:r>
        <w:t xml:space="preserve"> and neighborhoods across Dane County and southern Wisconsin. Fundamentally, we believe that actively engaged local young people are valuable partners in any achievement gap fight. Simpson Street Free Press (SSFP) delivers high-quality after-school academi</w:t>
      </w:r>
      <w:r>
        <w:t>c instruction. Our students produce five separate youth newspapers and publish content on various media</w:t>
      </w:r>
      <w:r>
        <w:br/>
        <w:t>platforms. One of our major focus areas and most popular newspaper sections is our coverage of space science news. We staff our newsrooms using an innov</w:t>
      </w:r>
      <w:r>
        <w:t>ative youth leadership pipeline. This model delivers impressive cost efficiency. SSFP grows its own after-school instructors. Our college-age newspaper editors know SSFP curriculum because they grew up doing it. Thus, SSFP is a pipeline for young people of</w:t>
      </w:r>
      <w:r>
        <w:t xml:space="preserve"> color. Fourteen current editors are SSFP graduates. We see young leaders as assets. We place them in leadership roles.</w:t>
      </w:r>
    </w:p>
    <w:p w14:paraId="056C82C4" w14:textId="77777777" w:rsidR="00D521F2" w:rsidRDefault="00D521F2"/>
    <w:p w14:paraId="2EE14CFB" w14:textId="77777777" w:rsidR="00D521F2" w:rsidRDefault="003B07EA">
      <w:r>
        <w:t>Congressional District: 2</w:t>
      </w:r>
    </w:p>
    <w:p w14:paraId="1453005E" w14:textId="77777777" w:rsidR="00D521F2" w:rsidRDefault="003B07EA">
      <w:r>
        <w:t>Congressional Representative: Mark Pocan</w:t>
      </w:r>
    </w:p>
    <w:p w14:paraId="4F41DF0E" w14:textId="77777777" w:rsidR="00D521F2" w:rsidRDefault="003B07EA">
      <w:r>
        <w:br w:type="page"/>
      </w:r>
    </w:p>
    <w:p w14:paraId="2D16EBD0" w14:textId="77777777" w:rsidR="00D521F2" w:rsidRDefault="003B07EA">
      <w:r>
        <w:t>Benjamin Hoscheit</w:t>
      </w:r>
    </w:p>
    <w:p w14:paraId="6361483A" w14:textId="77777777" w:rsidR="00D521F2" w:rsidRDefault="00D521F2"/>
    <w:p w14:paraId="261CC5B8" w14:textId="77777777" w:rsidR="00D521F2" w:rsidRDefault="003B07EA">
      <w:r>
        <w:t>Award: Undergraduate Student Research; $4000.00</w:t>
      </w:r>
    </w:p>
    <w:p w14:paraId="38D9E5DB" w14:textId="77777777" w:rsidR="00D521F2" w:rsidRDefault="00D521F2"/>
    <w:p w14:paraId="1A53DD60" w14:textId="77777777" w:rsidR="00D521F2" w:rsidRDefault="003B07EA">
      <w:r>
        <w:t>Status: Junior, Astrophysics</w:t>
      </w:r>
    </w:p>
    <w:p w14:paraId="1E60650C" w14:textId="77777777" w:rsidR="00D521F2" w:rsidRDefault="00D521F2"/>
    <w:p w14:paraId="73114789" w14:textId="77777777" w:rsidR="00D521F2" w:rsidRDefault="003B07EA">
      <w:r>
        <w:t>Advisor: Peter Timbie</w:t>
      </w:r>
    </w:p>
    <w:p w14:paraId="78F24C3A" w14:textId="77777777" w:rsidR="00D521F2" w:rsidRDefault="00D521F2"/>
    <w:p w14:paraId="026337D9" w14:textId="77777777" w:rsidR="00D521F2" w:rsidRDefault="003B07EA">
      <w:r>
        <w:t>Research Topic: Exploring the Effects of Foreground Removal Techniques and Instrumental Systematics on Observations of the 21 cm Neutral Hydrogen Signal</w:t>
      </w:r>
    </w:p>
    <w:p w14:paraId="33622D2A" w14:textId="77777777" w:rsidR="00D521F2" w:rsidRDefault="00D521F2"/>
    <w:p w14:paraId="586B79FA" w14:textId="77777777" w:rsidR="00D521F2" w:rsidRDefault="003B07EA">
      <w:r>
        <w:t>Abstract: There is a substantial and growing in</w:t>
      </w:r>
      <w:r>
        <w:t>terest in cosmology to study the 21 cm signal emitted or absorbed by large abundances of neutral hydrogen (HI) in the vast cosmic web of the universe. Such study has the potential to allow scientists to map the matter distribution of the universe over near</w:t>
      </w:r>
      <w:r>
        <w:t>ly its entire history. However, in order to unlock this rich potential, one must first develop the ability to distinguish and remove large contaminating signals from ionized gas in the foregrounds of the 21 cm signal. Furthermore, one must also have a domi</w:t>
      </w:r>
      <w:r>
        <w:t>nant handle over the instrumental systematics associated with the particular experiment. As such, in this proposed research project, we first aim to understand and construct the associated ability to remove four common astrophysical foregrounds to 21 cm ex</w:t>
      </w:r>
      <w:r>
        <w:t>periments utilizing the Singular Value Decomposition (SVD) Principal Component Analysis (PCA) technique. We then aim to assess the degree to which three common instrumental systematics introduce systematic un-smoothing effects into the analysis of these as</w:t>
      </w:r>
      <w:r>
        <w:t>trophysical foregrounds. This study will take place within a direct application to simulated Green Bank Telescope radio beam data and will be conducted over the upcoming summer in the Department of Physics at the University of Wisconsin-Madison.</w:t>
      </w:r>
    </w:p>
    <w:p w14:paraId="2E3354DF" w14:textId="77777777" w:rsidR="00D521F2" w:rsidRDefault="00D521F2"/>
    <w:p w14:paraId="024BBBD1" w14:textId="77777777" w:rsidR="00D521F2" w:rsidRDefault="003B07EA">
      <w:r>
        <w:t>Biography</w:t>
      </w:r>
      <w:r>
        <w:t>: Ben Hoscheit is a third year undergraduate student enrolled at the University of</w:t>
      </w:r>
      <w:r>
        <w:br/>
        <w:t xml:space="preserve"> Wisconsin-Madison (UW) majoring in Astronomy-Physics and Mathematics. His</w:t>
      </w:r>
      <w:r>
        <w:br/>
        <w:t xml:space="preserve"> research specializes in both theoretical and observational cosmology. He has been</w:t>
      </w:r>
      <w:r>
        <w:br/>
        <w:t xml:space="preserve"> involved in a </w:t>
      </w:r>
      <w:r>
        <w:t>theoretical research project advised by Professor Amy Barger in the UW</w:t>
      </w:r>
      <w:r>
        <w:br/>
        <w:t xml:space="preserve"> Department of Astronomy to further explore the potential cosmological implications of</w:t>
      </w:r>
      <w:r>
        <w:br/>
        <w:t xml:space="preserve"> observational data that suggest we may live near the center of a large void of size ~300</w:t>
      </w:r>
      <w:r>
        <w:br/>
        <w:t xml:space="preserve"> Megapar</w:t>
      </w:r>
      <w:r>
        <w:t>secs. Furthermore, Ben has also been involved in an observational research</w:t>
      </w:r>
      <w:r>
        <w:br/>
        <w:t xml:space="preserve"> project advised by Professor Peter Timbie in the UW Department of Physics to study the</w:t>
      </w:r>
      <w:r>
        <w:br/>
        <w:t xml:space="preserve"> effects of foreground removal techniques and instrumental systematics on observations</w:t>
      </w:r>
      <w:r>
        <w:br/>
        <w:t xml:space="preserve"> of th</w:t>
      </w:r>
      <w:r>
        <w:t>e 21-cm neutral hydrogen signal. His future goal is to pursue a doctorate degree</w:t>
      </w:r>
      <w:r>
        <w:br/>
        <w:t xml:space="preserve"> (PhD) in observational cosmology as a next step on the career path of science research</w:t>
      </w:r>
      <w:r>
        <w:br/>
        <w:t xml:space="preserve"> and education at the university level.</w:t>
      </w:r>
    </w:p>
    <w:p w14:paraId="2E70FB5F" w14:textId="77777777" w:rsidR="00D521F2" w:rsidRDefault="00D521F2"/>
    <w:p w14:paraId="3F683911" w14:textId="77777777" w:rsidR="00D521F2" w:rsidRDefault="003B07EA">
      <w:r>
        <w:t>Congressional District: 2</w:t>
      </w:r>
    </w:p>
    <w:p w14:paraId="1C620B95" w14:textId="77777777" w:rsidR="00D521F2" w:rsidRDefault="00D521F2"/>
    <w:p w14:paraId="786314C3" w14:textId="77777777" w:rsidR="00D521F2" w:rsidRDefault="003B07EA">
      <w:r>
        <w:t xml:space="preserve">Congressional </w:t>
      </w:r>
      <w:r>
        <w:t>Representative: Mark Pocan</w:t>
      </w:r>
    </w:p>
    <w:p w14:paraId="0C20818B" w14:textId="77777777" w:rsidR="00D521F2" w:rsidRDefault="003B07EA">
      <w:r>
        <w:br w:type="page"/>
      </w:r>
    </w:p>
    <w:p w14:paraId="561658FB" w14:textId="77777777" w:rsidR="00D521F2" w:rsidRDefault="003B07EA">
      <w:r>
        <w:t>Ryan LeFebre</w:t>
      </w:r>
    </w:p>
    <w:p w14:paraId="32608AD2" w14:textId="77777777" w:rsidR="00D521F2" w:rsidRDefault="00D521F2"/>
    <w:p w14:paraId="3CBA7ADF" w14:textId="77777777" w:rsidR="00D521F2" w:rsidRDefault="003B07EA">
      <w:r>
        <w:t>Award: Undergraduate Student Research; $3900.00</w:t>
      </w:r>
    </w:p>
    <w:p w14:paraId="59089C05" w14:textId="77777777" w:rsidR="00D521F2" w:rsidRDefault="00D521F2"/>
    <w:p w14:paraId="3A5651F2" w14:textId="77777777" w:rsidR="00D521F2" w:rsidRDefault="003B07EA">
      <w:r>
        <w:t>Status: Senior, Physics</w:t>
      </w:r>
    </w:p>
    <w:p w14:paraId="1C927A7F" w14:textId="77777777" w:rsidR="00D521F2" w:rsidRDefault="00D521F2"/>
    <w:p w14:paraId="3A721BD9" w14:textId="77777777" w:rsidR="00D521F2" w:rsidRDefault="003B07EA">
      <w:r>
        <w:t>Advisor: Peter Timbie</w:t>
      </w:r>
    </w:p>
    <w:p w14:paraId="46A33923" w14:textId="77777777" w:rsidR="00D521F2" w:rsidRDefault="00D521F2"/>
    <w:p w14:paraId="7ED3BD5E" w14:textId="77777777" w:rsidR="00D521F2" w:rsidRDefault="003B07EA">
      <w:r>
        <w:t>Research Topic: Kinetic Inductance Detectors for Future Space Missions to Observe the Cosmic Microwave Background</w:t>
      </w:r>
    </w:p>
    <w:p w14:paraId="1C14AE32" w14:textId="77777777" w:rsidR="00D521F2" w:rsidRDefault="00D521F2"/>
    <w:p w14:paraId="606B6F22" w14:textId="77777777" w:rsidR="00D521F2" w:rsidRDefault="003B07EA">
      <w:r>
        <w:t xml:space="preserve">Abstract: (First Paragraph of Proposal)The cosmic microwave background (CMB) has been fundamental to observational cosmology ever since Arno Penzias and Robert Wilson accidentally discovered it in 1964. The CMB offers important information about the early </w:t>
      </w:r>
      <w:r>
        <w:t>universe and provides evidence for the big bang theory. In recent years, the polarization anisotropy of the CMB has been of much interest. This polarization is thought to have arisen from gravitational waves caused from Inflation. The theory of Inflation i</w:t>
      </w:r>
      <w:r>
        <w:t xml:space="preserve">s important because it offers solutions to otherwise unsolved problems in cosmology. A precise measurement of the CMB polarization could provide indirect detection of these primordial gravitational waves and subsequently help prove the theory of Inflation </w:t>
      </w:r>
      <w:r>
        <w:t>(Krauss).</w:t>
      </w:r>
    </w:p>
    <w:p w14:paraId="14934352" w14:textId="77777777" w:rsidR="00D521F2" w:rsidRDefault="00D521F2"/>
    <w:p w14:paraId="708A5DB4" w14:textId="77777777" w:rsidR="00D521F2" w:rsidRDefault="003B07EA">
      <w:r>
        <w:t>Biography: Ryan LeFebre is currently an undergraduate student at the University of Wisconsin at Madison. In May of 2018 he plans to graduate with a Bachelor of Science degree with majors in astronomy-physics, physics, and applied mathematics. Ry</w:t>
      </w:r>
      <w:r>
        <w:t>an’s interests include cosmology, astrophysics, and instrumentation. After his undergraduate education he would like to continue his studies at the graduate level. In his free time he enjoys exercising and following Wisconsin sports.</w:t>
      </w:r>
    </w:p>
    <w:p w14:paraId="0739B615" w14:textId="77777777" w:rsidR="00D521F2" w:rsidRDefault="00D521F2"/>
    <w:p w14:paraId="4C0B087D" w14:textId="77777777" w:rsidR="00D521F2" w:rsidRDefault="003B07EA">
      <w:r>
        <w:t>Congressional Distric</w:t>
      </w:r>
      <w:r>
        <w:t>t: 2</w:t>
      </w:r>
    </w:p>
    <w:p w14:paraId="5E517A7A" w14:textId="77777777" w:rsidR="00D521F2" w:rsidRDefault="00D521F2"/>
    <w:p w14:paraId="76D476B4" w14:textId="77777777" w:rsidR="00D521F2" w:rsidRDefault="003B07EA">
      <w:r>
        <w:t>Congressional Representative: Mark Pocan</w:t>
      </w:r>
    </w:p>
    <w:p w14:paraId="4FDAD62B" w14:textId="77777777" w:rsidR="00D521F2" w:rsidRDefault="003B07EA">
      <w:r>
        <w:br w:type="page"/>
      </w:r>
    </w:p>
    <w:p w14:paraId="1957165A" w14:textId="77777777" w:rsidR="00D521F2" w:rsidRDefault="003B07EA">
      <w:r>
        <w:t>Alecio Madrid</w:t>
      </w:r>
    </w:p>
    <w:p w14:paraId="3D012F4C" w14:textId="77777777" w:rsidR="00D521F2" w:rsidRDefault="00D521F2"/>
    <w:p w14:paraId="71803DB7" w14:textId="77777777" w:rsidR="00D521F2" w:rsidRDefault="003B07EA">
      <w:r>
        <w:t>Award: Undergraduate Student Research; $4000.00</w:t>
      </w:r>
    </w:p>
    <w:p w14:paraId="5FCC7DC7" w14:textId="77777777" w:rsidR="00D521F2" w:rsidRDefault="00D521F2"/>
    <w:p w14:paraId="43023580" w14:textId="77777777" w:rsidR="00D521F2" w:rsidRDefault="003B07EA">
      <w:r>
        <w:t>Status: Senior, Astrophysics</w:t>
      </w:r>
    </w:p>
    <w:p w14:paraId="46CB5328" w14:textId="77777777" w:rsidR="00D521F2" w:rsidRDefault="00D521F2"/>
    <w:p w14:paraId="0141EF57" w14:textId="77777777" w:rsidR="00D521F2" w:rsidRDefault="003B07EA">
      <w:r>
        <w:t>Advisor: Dr. Audra K. Hernandez</w:t>
      </w:r>
    </w:p>
    <w:p w14:paraId="59878CDC" w14:textId="77777777" w:rsidR="00D521F2" w:rsidRDefault="00D521F2"/>
    <w:p w14:paraId="4033ACDD" w14:textId="77777777" w:rsidR="00D521F2" w:rsidRDefault="003B07EA">
      <w:r>
        <w:t xml:space="preserve">Research Topic: Using Velocity Anisotropy to Analyze Magnetohydrodynamic </w:t>
      </w:r>
      <w:r>
        <w:t>Turbulence in Giant Molecular Clouds</w:t>
      </w:r>
    </w:p>
    <w:p w14:paraId="197B7088" w14:textId="77777777" w:rsidR="00D521F2" w:rsidRDefault="00D521F2"/>
    <w:p w14:paraId="2F98C781" w14:textId="77777777" w:rsidR="00D521F2" w:rsidRDefault="003B07EA">
      <w:r>
        <w:t>Abstract: Theoretical studies have shown structure function (SF) analysis to be a strong tool for gaging interstellar magnetohydrodynamic (MHD) turbulence. MHD turbulence plays a critical role in the structure and evol</w:t>
      </w:r>
      <w:r>
        <w:t>ution of giant molecular clouds (GMCs) as well as in the formation of sub-structures known to spawn stellar progenitors. This study takes an in-depth approach to studying the limitations of SF analysis for gauging MHD turbulence in GMCs. Limitations of rad</w:t>
      </w:r>
      <w:r>
        <w:t xml:space="preserve">io observation has led to large variations in the methods used to extract GMCs from survey data. Thus, a strong indicator of the robustness of SF analysis is whether it remains accurate even when implementing different methods of extraction. Even though a </w:t>
      </w:r>
      <w:r>
        <w:t>plethora of studies have indicated the strong potential of SF for analyzing MHD turbulence, this study finds significant cause for concern regarding the feasibility of SF analysis as a robust tool in GMC spectroscopy.</w:t>
      </w:r>
    </w:p>
    <w:p w14:paraId="132A7F40" w14:textId="77777777" w:rsidR="00D521F2" w:rsidRDefault="00D521F2"/>
    <w:p w14:paraId="6060767E" w14:textId="77777777" w:rsidR="00D521F2" w:rsidRDefault="003B07EA">
      <w:r>
        <w:t>Biography: Alecio Madrid is currently</w:t>
      </w:r>
      <w:r>
        <w:t xml:space="preserve"> a junior at the University of Wisconsin-Madison</w:t>
      </w:r>
      <w:r>
        <w:br/>
        <w:t xml:space="preserve"> studying Applied Mathematics, Astronomy, Chemistry, Computer Science, and</w:t>
      </w:r>
      <w:r>
        <w:br/>
        <w:t xml:space="preserve"> Physics. He is originally from Denver, Colorado, but his parents currently living in</w:t>
      </w:r>
      <w:r>
        <w:br/>
        <w:t xml:space="preserve"> Reading, United Kingdom. He is currently rese</w:t>
      </w:r>
      <w:r>
        <w:t>arching magnetic fields within star</w:t>
      </w:r>
      <w:r>
        <w:br/>
        <w:t xml:space="preserve"> forming molecular gas in the milky way galaxy, and is looking forward to</w:t>
      </w:r>
      <w:r>
        <w:br/>
        <w:t xml:space="preserve"> continuing his research over the next year. His hobbies include traveling, reading,</w:t>
      </w:r>
      <w:r>
        <w:br/>
        <w:t xml:space="preserve"> and coding, and he has a passion for space and science. He i</w:t>
      </w:r>
      <w:r>
        <w:t>s grateful for this</w:t>
      </w:r>
      <w:r>
        <w:br/>
        <w:t xml:space="preserve"> opportunity, and looking forward to the upcoming months.</w:t>
      </w:r>
    </w:p>
    <w:p w14:paraId="6FAE9B1C" w14:textId="77777777" w:rsidR="00D521F2" w:rsidRDefault="00D521F2"/>
    <w:p w14:paraId="18816B20" w14:textId="77777777" w:rsidR="00D521F2" w:rsidRDefault="003B07EA">
      <w:r>
        <w:t>Congressional District: 2</w:t>
      </w:r>
    </w:p>
    <w:p w14:paraId="37F7581B" w14:textId="77777777" w:rsidR="00D521F2" w:rsidRDefault="00D521F2"/>
    <w:p w14:paraId="26FBE777" w14:textId="77777777" w:rsidR="00D521F2" w:rsidRDefault="003B07EA">
      <w:r>
        <w:t>Congressional Representative: Mark Pocan</w:t>
      </w:r>
    </w:p>
    <w:p w14:paraId="28EB8A09" w14:textId="77777777" w:rsidR="00D521F2" w:rsidRDefault="003B07EA">
      <w:r>
        <w:br w:type="page"/>
      </w:r>
    </w:p>
    <w:p w14:paraId="6F1B51E2" w14:textId="77777777" w:rsidR="00D521F2" w:rsidRDefault="003B07EA">
      <w:r>
        <w:t>Matthew Monfeli</w:t>
      </w:r>
    </w:p>
    <w:p w14:paraId="06214A69" w14:textId="77777777" w:rsidR="00D521F2" w:rsidRDefault="00D521F2"/>
    <w:p w14:paraId="463042A2" w14:textId="77777777" w:rsidR="00D521F2" w:rsidRDefault="003B07EA">
      <w:r>
        <w:t>Award: Undergraduate Student Research; $3900.00</w:t>
      </w:r>
    </w:p>
    <w:p w14:paraId="44792C4C" w14:textId="77777777" w:rsidR="00D521F2" w:rsidRDefault="00D521F2"/>
    <w:p w14:paraId="77A54B94" w14:textId="77777777" w:rsidR="00D521F2" w:rsidRDefault="003B07EA">
      <w:r>
        <w:t>Status: Junior, Mechanical Engineering</w:t>
      </w:r>
    </w:p>
    <w:p w14:paraId="1B516328" w14:textId="77777777" w:rsidR="00D521F2" w:rsidRDefault="00D521F2"/>
    <w:p w14:paraId="1C55A8B6" w14:textId="77777777" w:rsidR="00D521F2" w:rsidRDefault="003B07EA">
      <w:r>
        <w:t>A</w:t>
      </w:r>
      <w:r>
        <w:t>dvisor: Richard Barker</w:t>
      </w:r>
    </w:p>
    <w:p w14:paraId="1D3603EB" w14:textId="77777777" w:rsidR="00D521F2" w:rsidRDefault="00D521F2"/>
    <w:p w14:paraId="3C4111E2" w14:textId="77777777" w:rsidR="00D521F2" w:rsidRDefault="003B07EA">
      <w:r>
        <w:t>Research Topic: Hydrogen Peroxide Flow System</w:t>
      </w:r>
    </w:p>
    <w:p w14:paraId="2757D7D4" w14:textId="77777777" w:rsidR="00D521F2" w:rsidRDefault="00D521F2"/>
    <w:p w14:paraId="6FFFB9DA" w14:textId="77777777" w:rsidR="00D521F2" w:rsidRDefault="003B07EA">
      <w:r>
        <w:t>Abstract: Plants grown on orbit seem to be experiencing oxidative stress. The gene expression response of the plants to this oxidative stress bears striking resemblance to their respons</w:t>
      </w:r>
      <w:r>
        <w:t>e towards dilute hydrogen peroxide (H2O2). Thus, one route towards developing plants better suited to the stresses of spaceflight begins with developing a way to reliably and consistently treat plants with hydrogen peroxide in a laboratory setting. The ROS</w:t>
      </w:r>
      <w:r>
        <w:t>well Device embraces this challenge, using 3D-printed components, Arduino and Raspberry Pi microcontroller units, and a solenoid valve mounted on a frame of 80/20 aluminum. The final goal for this device is to construct a reliable method for testing and de</w:t>
      </w:r>
      <w:r>
        <w:t>velopment of plants designed to grow in space, before sending them into orbit.</w:t>
      </w:r>
    </w:p>
    <w:p w14:paraId="4089D83B" w14:textId="77777777" w:rsidR="00D521F2" w:rsidRDefault="00D521F2"/>
    <w:p w14:paraId="033928FA" w14:textId="77777777" w:rsidR="00D521F2" w:rsidRDefault="003B07EA">
      <w:r>
        <w:t>Biography: Hello there! My name is Matt Monfeli, and I am an undergraduate student studying</w:t>
      </w:r>
      <w:r>
        <w:br/>
        <w:t xml:space="preserve"> Biological Systems Engineering at UW-Madison. Space exploration has intrigued me fo</w:t>
      </w:r>
      <w:r>
        <w:t>r most of my life, and it is something that I hope to advance with my professional career. That intrigue led me to the Gilroy Lab here in Madison, where I do extracurricular research under Dr. Richard Barker. With the help of the Wisconsin Space Grant Cons</w:t>
      </w:r>
      <w:r>
        <w:t>ortium, I’ll be able to continue my research through the summer. Something that goes hand in hand with my love of science is my love of nature. In my spare time, I enjoy hiking, kayaking, rock climbing, and pretty much anything else that can be done outsid</w:t>
      </w:r>
      <w:r>
        <w:t>e. I am also an avid Crossfitter, and I love to cook. Being out in nature has really become a scientific experience for me, marveling at the complexity of a mountain range or even a simple rock. In general, I love exploring and understanding this amazing u</w:t>
      </w:r>
      <w:r>
        <w:t>niverse which we inhabit, and I hope to play an integral part in increasing our reach into the unknown throughout my life.</w:t>
      </w:r>
    </w:p>
    <w:p w14:paraId="42E5B49E" w14:textId="77777777" w:rsidR="00D521F2" w:rsidRDefault="00D521F2"/>
    <w:p w14:paraId="014EFB47" w14:textId="77777777" w:rsidR="00D521F2" w:rsidRDefault="003B07EA">
      <w:r>
        <w:t>Congressional District: 2</w:t>
      </w:r>
    </w:p>
    <w:p w14:paraId="4E0A9029" w14:textId="77777777" w:rsidR="00D521F2" w:rsidRDefault="00D521F2"/>
    <w:p w14:paraId="064945AC" w14:textId="77777777" w:rsidR="00D521F2" w:rsidRDefault="003B07EA">
      <w:r>
        <w:t>Congressional Representative: Mark Pocan</w:t>
      </w:r>
    </w:p>
    <w:p w14:paraId="44028F15" w14:textId="77777777" w:rsidR="00D521F2" w:rsidRDefault="003B07EA">
      <w:r>
        <w:br w:type="page"/>
      </w:r>
    </w:p>
    <w:p w14:paraId="3137E9ED" w14:textId="77777777" w:rsidR="00D521F2" w:rsidRDefault="003B07EA">
      <w:r>
        <w:t>Pioneer Rocketry</w:t>
      </w:r>
    </w:p>
    <w:p w14:paraId="49160602" w14:textId="77777777" w:rsidR="00D521F2" w:rsidRDefault="00D521F2"/>
    <w:p w14:paraId="6CF15D8E" w14:textId="77777777" w:rsidR="00D521F2" w:rsidRDefault="003B07EA">
      <w:r>
        <w:t>Award: Collegiate Rocket Launch; $2000.00</w:t>
      </w:r>
    </w:p>
    <w:p w14:paraId="029F00D5" w14:textId="77777777" w:rsidR="00D521F2" w:rsidRDefault="00D521F2"/>
    <w:p w14:paraId="28EFA2C1" w14:textId="77777777" w:rsidR="00D521F2" w:rsidRDefault="003B07EA">
      <w:r>
        <w:t>Advisor: Dr. Katherine Rabidoux</w:t>
      </w:r>
    </w:p>
    <w:p w14:paraId="0C438283" w14:textId="77777777" w:rsidR="00D521F2" w:rsidRDefault="003B07EA">
      <w:r>
        <w:t>Project: Collegiate Rocket Launch</w:t>
      </w:r>
    </w:p>
    <w:p w14:paraId="14F28F25" w14:textId="77777777" w:rsidR="00D521F2" w:rsidRDefault="00D521F2"/>
    <w:p w14:paraId="386A30B8" w14:textId="77777777" w:rsidR="00D521F2" w:rsidRDefault="003B07EA">
      <w:r>
        <w:t>Christina De Vries</w:t>
      </w:r>
    </w:p>
    <w:p w14:paraId="5CDBD81C" w14:textId="77777777" w:rsidR="00D521F2" w:rsidRDefault="003B07EA">
      <w:r>
        <w:t>Status: Sophomore, Mechanical Engineering</w:t>
      </w:r>
    </w:p>
    <w:p w14:paraId="78FE9F22" w14:textId="77777777" w:rsidR="00D521F2" w:rsidRDefault="003B07EA">
      <w:r>
        <w:t xml:space="preserve">Award: Collegiate Rocket Launch; $333.33 </w:t>
      </w:r>
    </w:p>
    <w:p w14:paraId="5B2BC9F2" w14:textId="77777777" w:rsidR="00D521F2" w:rsidRDefault="00D521F2"/>
    <w:p w14:paraId="39EF26A6" w14:textId="77777777" w:rsidR="00D521F2" w:rsidRDefault="003B07EA">
      <w:r>
        <w:t>Morgan Fenger</w:t>
      </w:r>
    </w:p>
    <w:p w14:paraId="26AA9110" w14:textId="77777777" w:rsidR="00D521F2" w:rsidRDefault="003B07EA">
      <w:r>
        <w:t>Status: Junior, Biomedical Engineering</w:t>
      </w:r>
    </w:p>
    <w:p w14:paraId="788BD5B8" w14:textId="77777777" w:rsidR="00D521F2" w:rsidRDefault="003B07EA">
      <w:r>
        <w:t>Award: Collegiate Rocket Launch;</w:t>
      </w:r>
      <w:r>
        <w:t xml:space="preserve"> $333.33</w:t>
      </w:r>
    </w:p>
    <w:p w14:paraId="2792FBEA" w14:textId="77777777" w:rsidR="00D521F2" w:rsidRDefault="00D521F2"/>
    <w:p w14:paraId="4CD71474" w14:textId="77777777" w:rsidR="00D521F2" w:rsidRDefault="003B07EA">
      <w:r>
        <w:t>Andrew Lee</w:t>
      </w:r>
    </w:p>
    <w:p w14:paraId="723874D0" w14:textId="77777777" w:rsidR="00D521F2" w:rsidRDefault="003B07EA">
      <w:r>
        <w:t>Status: Junior, Engineering Physics</w:t>
      </w:r>
    </w:p>
    <w:p w14:paraId="7AE6451F" w14:textId="77777777" w:rsidR="00D521F2" w:rsidRDefault="003B07EA">
      <w:r>
        <w:t>Award: Collegiate Rocket Launch; $333.33</w:t>
      </w:r>
    </w:p>
    <w:p w14:paraId="6EF6B650" w14:textId="77777777" w:rsidR="00D521F2" w:rsidRDefault="00D521F2"/>
    <w:p w14:paraId="09BD053D" w14:textId="77777777" w:rsidR="00D521F2" w:rsidRDefault="003B07EA">
      <w:r>
        <w:t>Eliot Rand</w:t>
      </w:r>
    </w:p>
    <w:p w14:paraId="337EB779" w14:textId="77777777" w:rsidR="00D521F2" w:rsidRDefault="003B07EA">
      <w:r>
        <w:t>Status: Junior, Mechanical Engineering</w:t>
      </w:r>
    </w:p>
    <w:p w14:paraId="1F516D48" w14:textId="77777777" w:rsidR="00D521F2" w:rsidRDefault="003B07EA">
      <w:r>
        <w:t>Award: Collegiate Rocket Launch; $333.33</w:t>
      </w:r>
    </w:p>
    <w:p w14:paraId="11DA3235" w14:textId="77777777" w:rsidR="00D521F2" w:rsidRDefault="00D521F2"/>
    <w:p w14:paraId="7AC4E6EE" w14:textId="77777777" w:rsidR="00D521F2" w:rsidRDefault="003B07EA">
      <w:r>
        <w:t>Bryan Reyes</w:t>
      </w:r>
    </w:p>
    <w:p w14:paraId="6EDC23D5" w14:textId="77777777" w:rsidR="00D521F2" w:rsidRDefault="003B07EA">
      <w:r>
        <w:t>Status: Senior, Mechanical Engineering</w:t>
      </w:r>
    </w:p>
    <w:p w14:paraId="0E578776" w14:textId="77777777" w:rsidR="00D521F2" w:rsidRDefault="003B07EA">
      <w:r>
        <w:t>Award: Collegi</w:t>
      </w:r>
      <w:r>
        <w:t>ate Rocket Launch; $333.33</w:t>
      </w:r>
    </w:p>
    <w:p w14:paraId="4EF46EB1" w14:textId="77777777" w:rsidR="00D521F2" w:rsidRDefault="00D521F2"/>
    <w:p w14:paraId="12475851" w14:textId="77777777" w:rsidR="00D521F2" w:rsidRDefault="003B07EA">
      <w:r>
        <w:t>Tyler Sorensen</w:t>
      </w:r>
    </w:p>
    <w:p w14:paraId="5613D100" w14:textId="77777777" w:rsidR="00D521F2" w:rsidRDefault="003B07EA">
      <w:r>
        <w:t>Status: Freshman, Criminal Justice</w:t>
      </w:r>
    </w:p>
    <w:p w14:paraId="5145C1F8" w14:textId="77777777" w:rsidR="00D521F2" w:rsidRDefault="003B07EA">
      <w:r>
        <w:t>Award: Collegiate Rocket Launch; $333.33</w:t>
      </w:r>
    </w:p>
    <w:p w14:paraId="7C2F202E" w14:textId="77777777" w:rsidR="00D521F2" w:rsidRDefault="00D521F2"/>
    <w:p w14:paraId="36F283CA" w14:textId="77777777" w:rsidR="00D521F2" w:rsidRDefault="00D521F2"/>
    <w:p w14:paraId="10B6B89F" w14:textId="77777777" w:rsidR="00D521F2" w:rsidRDefault="003B07EA">
      <w:r>
        <w:t>Abstract: none</w:t>
      </w:r>
    </w:p>
    <w:p w14:paraId="4CD5763D" w14:textId="77777777" w:rsidR="00D521F2" w:rsidRDefault="00D521F2"/>
    <w:p w14:paraId="3425F121" w14:textId="77777777" w:rsidR="00D521F2" w:rsidRDefault="00D521F2"/>
    <w:p w14:paraId="2EA05934" w14:textId="77777777" w:rsidR="00D521F2" w:rsidRDefault="00D521F2"/>
    <w:p w14:paraId="588AEE0A" w14:textId="77777777" w:rsidR="00D521F2" w:rsidRDefault="00D521F2"/>
    <w:p w14:paraId="64DAE0C7" w14:textId="77777777" w:rsidR="00D521F2" w:rsidRDefault="00D521F2"/>
    <w:p w14:paraId="3BEE28C1" w14:textId="77777777" w:rsidR="00D521F2" w:rsidRDefault="00D521F2"/>
    <w:p w14:paraId="3A9E549F" w14:textId="77777777" w:rsidR="00D521F2" w:rsidRDefault="00D521F2"/>
    <w:p w14:paraId="67212FCD" w14:textId="77777777" w:rsidR="00D521F2" w:rsidRDefault="00D521F2"/>
    <w:p w14:paraId="7F33B5B8" w14:textId="77777777" w:rsidR="00D521F2" w:rsidRDefault="00D521F2"/>
    <w:p w14:paraId="7DCF4369" w14:textId="77777777" w:rsidR="00D521F2" w:rsidRDefault="00D521F2"/>
    <w:p w14:paraId="1359FED2" w14:textId="77777777" w:rsidR="00D521F2" w:rsidRDefault="00D521F2"/>
    <w:p w14:paraId="7E917283" w14:textId="77777777" w:rsidR="00D521F2" w:rsidRDefault="003B07EA">
      <w:r>
        <w:t>Congressional District: 3</w:t>
      </w:r>
    </w:p>
    <w:p w14:paraId="2CE2FC95" w14:textId="77777777" w:rsidR="00D521F2" w:rsidRDefault="003B07EA">
      <w:r>
        <w:t>Congressional Representative: Ron Kind</w:t>
      </w:r>
    </w:p>
    <w:p w14:paraId="1B00B6AC" w14:textId="77777777" w:rsidR="00D521F2" w:rsidRDefault="003B07EA">
      <w:r>
        <w:br w:type="page"/>
      </w:r>
    </w:p>
    <w:p w14:paraId="056CB676" w14:textId="77777777" w:rsidR="00D521F2" w:rsidRDefault="003B07EA">
      <w:r>
        <w:t>Stuart Oliphant</w:t>
      </w:r>
    </w:p>
    <w:p w14:paraId="36A07567" w14:textId="77777777" w:rsidR="00D521F2" w:rsidRDefault="00D521F2"/>
    <w:p w14:paraId="44C4D486" w14:textId="77777777" w:rsidR="00D521F2" w:rsidRDefault="003B07EA">
      <w:r>
        <w:t xml:space="preserve">Award: Elijah Balloon </w:t>
      </w:r>
      <w:r>
        <w:t>Payload; $4000.00</w:t>
      </w:r>
    </w:p>
    <w:p w14:paraId="4E19E5EE" w14:textId="77777777" w:rsidR="00D521F2" w:rsidRDefault="00D521F2"/>
    <w:p w14:paraId="5296BFB7" w14:textId="77777777" w:rsidR="00D521F2" w:rsidRDefault="003B07EA">
      <w:r>
        <w:t xml:space="preserve">Advisor: Dr. William Farrow </w:t>
      </w:r>
    </w:p>
    <w:p w14:paraId="7C45AAAA" w14:textId="77777777" w:rsidR="00D521F2" w:rsidRDefault="00D521F2"/>
    <w:p w14:paraId="17B13E23" w14:textId="77777777" w:rsidR="00D521F2" w:rsidRDefault="003B07EA">
      <w:r>
        <w:t>Research Topic: The Elijah Project -- 2017 High Altitude Balloon Project</w:t>
      </w:r>
    </w:p>
    <w:p w14:paraId="05A97A4B" w14:textId="77777777" w:rsidR="00D521F2" w:rsidRDefault="00D521F2"/>
    <w:p w14:paraId="51C53DDA" w14:textId="77777777" w:rsidR="00D521F2" w:rsidRDefault="003B07EA">
      <w:r>
        <w:t>Abstract: The 2017 WSGC Elijah High-Altitude Balloon Payload Fellowship focused on three different topics for high altitude research:</w:t>
      </w:r>
      <w:r>
        <w:t xml:space="preserve"> Modular Payload Design, Balloon Dynamics, and Energy Harvesting. A modular payload system was created using advanced manufacturing methods, which improved assembly and field operation. Minor structural fracturing was observed upon recovery. All instrument</w:t>
      </w:r>
      <w:r>
        <w:t>ation recovered were functioning. Vertical flight dynamics of a high-altitude balloon were studied to create a model that was compared against experimental data. Predictions did not accurately replicate GPS altitude data, possibly due to incorrect internal</w:t>
      </w:r>
      <w:r>
        <w:t>-balloon pressure readings and underlying assumptions. Habitability of high-altitude environments were explored by monitoring insect analog in pressurized environment. A slow pressure leak induced insects into a comatose state. Radiation was detected visua</w:t>
      </w:r>
      <w:r>
        <w:t>lly with camera.Investigated energy generation from balloon kinematics. Flight data not obtained but flight simulation data produced average voltage = 0.0039 V and total energy = 245.13 J.</w:t>
      </w:r>
    </w:p>
    <w:p w14:paraId="16E2AD4A" w14:textId="77777777" w:rsidR="00D521F2" w:rsidRDefault="00D521F2"/>
    <w:p w14:paraId="111EA23D" w14:textId="77777777" w:rsidR="00D521F2" w:rsidRDefault="003B07EA">
      <w:r>
        <w:t xml:space="preserve">Biography: Stuart was born in Madison into a family of five kids. </w:t>
      </w:r>
      <w:r>
        <w:t>The family continued to grow to include</w:t>
      </w:r>
      <w:r>
        <w:br/>
        <w:t>ten kids in total. While Stuart’s family never moved during his childhood he did participate in</w:t>
      </w:r>
      <w:r>
        <w:br/>
        <w:t>ample amount of service helping others in his church community move. Stuart was constrained</w:t>
      </w:r>
      <w:r>
        <w:br/>
        <w:t>by a difficulty in reading u</w:t>
      </w:r>
      <w:r>
        <w:t>ntil his older sister introduced him to the Harry Potter series in the</w:t>
      </w:r>
      <w:r>
        <w:br/>
        <w:t>third grade such that by fifth grade independent reading was one of his favorite moments of the</w:t>
      </w:r>
      <w:r>
        <w:br/>
        <w:t>school day. Through his dad’s hobby of bee keeping Stuart has been stung on countless</w:t>
      </w:r>
      <w:r>
        <w:br/>
        <w:t>occ</w:t>
      </w:r>
      <w:r>
        <w:t>asions in his life, but also knows the method to extract honey, and thus knows its fresh</w:t>
      </w:r>
      <w:r>
        <w:br/>
        <w:t>sweetness. A few hobbies that Stuart has learned are chainmail armor and jewelry, net making,</w:t>
      </w:r>
      <w:r>
        <w:br/>
        <w:t>and whittling. One of Stuart’s chainmail necklaces entered at Dane County</w:t>
      </w:r>
      <w:r>
        <w:t xml:space="preserve"> Fair was awarded the</w:t>
      </w:r>
      <w:r>
        <w:br/>
        <w:t>honor of being entered in the Wisconsin State Fair. By the end of high school Stuart had also</w:t>
      </w:r>
      <w:r>
        <w:br/>
        <w:t>earned the awards of Eagle scout through B.S.A., silver medal at state forensic competitions, also</w:t>
      </w:r>
      <w:r>
        <w:br/>
        <w:t>lettering in forensics, cross country, ba</w:t>
      </w:r>
      <w:r>
        <w:t>nd, and academics. Stuart is now in college majoring in</w:t>
      </w:r>
      <w:r>
        <w:br/>
        <w:t>mechanical engineering, continues to play sousaphone in the university’s marching band and has</w:t>
      </w:r>
      <w:r>
        <w:br/>
        <w:t>so far added swing dancing and unicycling to his talents and hobbies. Stuart has always been</w:t>
      </w:r>
      <w:r>
        <w:br/>
        <w:t>interested i</w:t>
      </w:r>
      <w:r>
        <w:t>n how things work, and understanding things at a deeper level. He plans to graduate</w:t>
      </w:r>
      <w:r>
        <w:br/>
        <w:t>with a bachelor of science degree from UW-Platteville in December of 2018.</w:t>
      </w:r>
    </w:p>
    <w:p w14:paraId="5F42B408" w14:textId="77777777" w:rsidR="00D521F2" w:rsidRDefault="003B07EA">
      <w:r>
        <w:t xml:space="preserve"> </w:t>
      </w:r>
    </w:p>
    <w:p w14:paraId="1D0187C0" w14:textId="77777777" w:rsidR="00D521F2" w:rsidRDefault="003B07EA">
      <w:r>
        <w:t>Congressional District: 3</w:t>
      </w:r>
    </w:p>
    <w:p w14:paraId="5EC1995B" w14:textId="77777777" w:rsidR="00D521F2" w:rsidRDefault="003B07EA">
      <w:r>
        <w:t>Congressional Representative: Ron Kind</w:t>
      </w:r>
    </w:p>
    <w:p w14:paraId="44251246" w14:textId="77777777" w:rsidR="00D521F2" w:rsidRDefault="003B07EA">
      <w:r>
        <w:br w:type="page"/>
      </w:r>
    </w:p>
    <w:p w14:paraId="5D3AD594" w14:textId="77777777" w:rsidR="00D521F2" w:rsidRDefault="003B07EA">
      <w:r>
        <w:t>Katherine Rabidoux, Ph.D.</w:t>
      </w:r>
    </w:p>
    <w:p w14:paraId="352079EA" w14:textId="77777777" w:rsidR="00D521F2" w:rsidRDefault="00D521F2"/>
    <w:p w14:paraId="39F1D61B" w14:textId="77777777" w:rsidR="00D521F2" w:rsidRDefault="003B07EA">
      <w:r>
        <w:t>Award: Research Infrastructure Program; $9972.00</w:t>
      </w:r>
    </w:p>
    <w:p w14:paraId="0DAFAA52" w14:textId="77777777" w:rsidR="00D521F2" w:rsidRDefault="00D521F2"/>
    <w:p w14:paraId="2725BD78" w14:textId="77777777" w:rsidR="00D521F2" w:rsidRDefault="003B07EA">
      <w:r>
        <w:t>Title: Assistant Professor, Engineering Physics</w:t>
      </w:r>
    </w:p>
    <w:p w14:paraId="6DE2687A" w14:textId="77777777" w:rsidR="00D521F2" w:rsidRDefault="00D521F2"/>
    <w:p w14:paraId="21CEFFE4" w14:textId="77777777" w:rsidR="00D521F2" w:rsidRDefault="003B07EA">
      <w:r>
        <w:t>Project: Modeling the star formation histories of local luminous compact blue galaxies</w:t>
      </w:r>
    </w:p>
    <w:p w14:paraId="1D3B9324" w14:textId="77777777" w:rsidR="00D521F2" w:rsidRDefault="00D521F2"/>
    <w:p w14:paraId="1188803B" w14:textId="77777777" w:rsidR="00D521F2" w:rsidRDefault="003B07EA">
      <w:r>
        <w:t>Abstract: (Second Paragraph of Proposal)This project will be the firs</w:t>
      </w:r>
      <w:r>
        <w:t xml:space="preserve">t step in developing a new astronomy research program at the University of Wisconsin-Platteville that will involve students in exploring the evolution of galaxies. I will develop this research program in collaboration with researchers at the West Virginia </w:t>
      </w:r>
      <w:r>
        <w:t>University Center for Astrophysics. In addition, this research will make use of national facilities such as the National Radio Astronomy Observatory and the Green Bank Observatory. The proposed project falls under the Astrophysics Division of the NASA’s Sc</w:t>
      </w:r>
      <w:r>
        <w:t>ience Mission Directorate. This division searches for answers to the questions “how does the universe work?”, “how did we get here?”, and “are we alone?”. The first two questions explore the universe’s history and evolution, including the evolution of gala</w:t>
      </w:r>
      <w:r>
        <w:t>xies and the star formation within them. As this project will use the star formation properties of local galaxies to infer the evolutionary paths of galaxies today as well as how past galaxies underwent changes to appear the way they do now, this project a</w:t>
      </w:r>
      <w:r>
        <w:t>ligns well with the Division’s aim to better understand how the universe has evolved.</w:t>
      </w:r>
    </w:p>
    <w:p w14:paraId="3CAC1B18" w14:textId="77777777" w:rsidR="00D521F2" w:rsidRDefault="00D521F2"/>
    <w:p w14:paraId="31984262" w14:textId="77777777" w:rsidR="00D521F2" w:rsidRDefault="003B07EA">
      <w:r>
        <w:t>Biography: Katie Rabidoux graduated from Michigan State University with a bachelor’s degree in Astrophysics. She received her M.S. and Ph.D. in Physics from West Virgini</w:t>
      </w:r>
      <w:r>
        <w:t>a University. She studies the evolution of star- forming galaxies. Her Ph.D. thesis work investigated the gas kinematics and global star formation properties of local luminous compact blue galaxies (LCBGs), which are a type of galaxy that was common when t</w:t>
      </w:r>
      <w:r>
        <w:t>he universe was half of its current age but are rare at the present time. She joined the faculty of the Department of Engineering Physics at the University of Wisconsin-Platteville in the fall of 2015.</w:t>
      </w:r>
    </w:p>
    <w:p w14:paraId="39377B33" w14:textId="77777777" w:rsidR="00D521F2" w:rsidRDefault="00D521F2"/>
    <w:p w14:paraId="207E25F3" w14:textId="77777777" w:rsidR="00D521F2" w:rsidRDefault="003B07EA">
      <w:r>
        <w:t>Congressional District: 3</w:t>
      </w:r>
    </w:p>
    <w:p w14:paraId="2282ADA0" w14:textId="77777777" w:rsidR="00D521F2" w:rsidRDefault="003B07EA">
      <w:r>
        <w:t>Congressional Representativ</w:t>
      </w:r>
      <w:r>
        <w:t>e: Ron Kind</w:t>
      </w:r>
    </w:p>
    <w:p w14:paraId="0A4B9E82" w14:textId="77777777" w:rsidR="00D521F2" w:rsidRDefault="003B07EA">
      <w:r>
        <w:br w:type="page"/>
      </w:r>
    </w:p>
    <w:p w14:paraId="120C8A5E" w14:textId="77777777" w:rsidR="00D521F2" w:rsidRDefault="003B07EA">
      <w:r>
        <w:t>Xavier James</w:t>
      </w:r>
    </w:p>
    <w:p w14:paraId="0624E0EA" w14:textId="77777777" w:rsidR="00D521F2" w:rsidRDefault="00D521F2"/>
    <w:p w14:paraId="4FD51D4A" w14:textId="77777777" w:rsidR="00D521F2" w:rsidRDefault="003B07EA">
      <w:r>
        <w:t>Award: STEM Bridge Scholarship; $1000.00</w:t>
      </w:r>
    </w:p>
    <w:p w14:paraId="3DD18722" w14:textId="77777777" w:rsidR="00D521F2" w:rsidRDefault="00D521F2"/>
    <w:p w14:paraId="2A3A08BB" w14:textId="77777777" w:rsidR="00D521F2" w:rsidRDefault="003B07EA">
      <w:r>
        <w:t>Status: Sophomore, Aeropace Engineering and Physics</w:t>
      </w:r>
    </w:p>
    <w:p w14:paraId="0F6DBE8F" w14:textId="77777777" w:rsidR="00D521F2" w:rsidRDefault="00D521F2"/>
    <w:p w14:paraId="00343883" w14:textId="77777777" w:rsidR="00D521F2" w:rsidRDefault="003B07EA">
      <w:r>
        <w:t xml:space="preserve">Biography: Raised at Florence, South Carolina, Xavier James currently attends University of Wisconsin La Crosse pursuing a degree in </w:t>
      </w:r>
      <w:r>
        <w:t>physics and mathematics. After graduating, he plans to continue his education and obtain his Ph.D. in nuclear physics. Once complete, Xavier will then pursue a career in the research field of nuclear science.</w:t>
      </w:r>
    </w:p>
    <w:p w14:paraId="6E68B4C8" w14:textId="77777777" w:rsidR="00D521F2" w:rsidRDefault="00D521F2"/>
    <w:p w14:paraId="41EC4987" w14:textId="77777777" w:rsidR="00D521F2" w:rsidRDefault="003B07EA">
      <w:r>
        <w:t>Congressional District: 3</w:t>
      </w:r>
    </w:p>
    <w:p w14:paraId="20CDA56C" w14:textId="77777777" w:rsidR="00D521F2" w:rsidRDefault="00D521F2"/>
    <w:p w14:paraId="0C4FF0DC" w14:textId="77777777" w:rsidR="00D521F2" w:rsidRDefault="003B07EA">
      <w:r>
        <w:t xml:space="preserve">Congressional </w:t>
      </w:r>
      <w:r>
        <w:t>Representative: Ron Kind</w:t>
      </w:r>
    </w:p>
    <w:p w14:paraId="71D7EC7B" w14:textId="77777777" w:rsidR="00D521F2" w:rsidRDefault="00D521F2"/>
    <w:p w14:paraId="03980C3F" w14:textId="77777777" w:rsidR="00D521F2" w:rsidRDefault="003B07EA">
      <w:r>
        <w:br w:type="page"/>
      </w:r>
    </w:p>
    <w:p w14:paraId="7B1A6D2D" w14:textId="77777777" w:rsidR="00D521F2" w:rsidRDefault="003B07EA">
      <w:r>
        <w:t>Logan Hess</w:t>
      </w:r>
    </w:p>
    <w:p w14:paraId="3FDB6291" w14:textId="77777777" w:rsidR="00D521F2" w:rsidRDefault="00D521F2"/>
    <w:p w14:paraId="5E611B08" w14:textId="77777777" w:rsidR="00D521F2" w:rsidRDefault="003B07EA">
      <w:r>
        <w:t>Award: Undergraduate Student Research; $3272.00</w:t>
      </w:r>
    </w:p>
    <w:p w14:paraId="4E56F140" w14:textId="77777777" w:rsidR="00D521F2" w:rsidRDefault="00D521F2"/>
    <w:p w14:paraId="7871FAF0" w14:textId="77777777" w:rsidR="00D521F2" w:rsidRDefault="003B07EA">
      <w:r>
        <w:t>Status: Junior, Physics</w:t>
      </w:r>
    </w:p>
    <w:p w14:paraId="47B4CF75" w14:textId="77777777" w:rsidR="00D521F2" w:rsidRDefault="00D521F2"/>
    <w:p w14:paraId="7E87A885" w14:textId="77777777" w:rsidR="00D521F2" w:rsidRDefault="003B07EA">
      <w:r>
        <w:t>Advisor: Adriana Durbala</w:t>
      </w:r>
    </w:p>
    <w:p w14:paraId="35590189" w14:textId="77777777" w:rsidR="00D521F2" w:rsidRDefault="00D521F2"/>
    <w:p w14:paraId="329CAB21" w14:textId="77777777" w:rsidR="00D521F2" w:rsidRDefault="003B07EA">
      <w:r>
        <w:t>Research Topic: A Fourier Photometric Analysis of the Spiral Arms of Late-Type Spiral Galaxies</w:t>
      </w:r>
    </w:p>
    <w:p w14:paraId="3F5DD9F8" w14:textId="77777777" w:rsidR="00D521F2" w:rsidRDefault="00D521F2"/>
    <w:p w14:paraId="0E7FD5CA" w14:textId="77777777" w:rsidR="00D521F2" w:rsidRDefault="003B07EA">
      <w:r>
        <w:t>Abstract: (First Par</w:t>
      </w:r>
      <w:r>
        <w:t>agraph of Proposal)Colossal in size and complexity, spiral galaxies host a variety of features including bulges, disks, bars, and spiral arms. The shape and properties of these features are the result of secular evolution (“nature”) and influenced by envir</w:t>
      </w:r>
      <w:r>
        <w:t>onmental interactions with other nearby galaxies (“nurture”). It has been proposed that specific properties of these features are related to environmental density. For this project, we explore the properties of the spiral arms as a function of environmenta</w:t>
      </w:r>
      <w:r>
        <w:t>l density. Two samples of spiral galaxies of morphological classification Sb/Sbc/Sbc will be considered. These galaxies are drawn from two different environments; isolated (n = 34 galaxies) versus loose groups of 4-10 galaxies (n= 80 galaxies). Overall, th</w:t>
      </w:r>
      <w:r>
        <w:t>ese samples allow for a good comparison of galaxies in isolated versus dense environments. We will analyze the spiral arms properties using Fourier decomposition/analysis to measure and model the arms, paying specific attention to the shape and number/ mul</w:t>
      </w:r>
      <w:r>
        <w:t>tiplicity of the arms. Ultimately, we would like to quantify the effect environmental density has on the formation and evolution of early-type spiral galaxies. The proposed study will complement my current WSGC research project, which uses the same methods</w:t>
      </w:r>
      <w:r>
        <w:t xml:space="preserve"> to compare the spiral arm properties of early-type S0a/Sa/Sab spiral galaxies located in isolated vs grouped environments. By continuing this research to encompass later-type spiral galaxies, we will have a greater variety of galaxies to gather informatio</w:t>
      </w:r>
      <w:r>
        <w:t>n from, and can draw further conclusions based on the results of our current research.</w:t>
      </w:r>
    </w:p>
    <w:p w14:paraId="59395FED" w14:textId="77777777" w:rsidR="00D521F2" w:rsidRDefault="00D521F2"/>
    <w:p w14:paraId="0921F41F" w14:textId="77777777" w:rsidR="00D521F2" w:rsidRDefault="003B07EA">
      <w:r>
        <w:t>Biography: Logan is currently a junior physics major attending the University of Wisconsin-Stevens point, and has plans to attend graduate school for astrophysics in th</w:t>
      </w:r>
      <w:r>
        <w:t>e future. He is currently conducting research related to the effect of environmental density on the arms of spiral galaxies. Logan has experience with both optical and radio telescopes, including professional telescopes such as the Greenbank and Arecibo ra</w:t>
      </w:r>
      <w:r>
        <w:t>dio telescopes, and the WIYN .9m at Kitt Peak.</w:t>
      </w:r>
    </w:p>
    <w:p w14:paraId="769F07C0" w14:textId="77777777" w:rsidR="00D521F2" w:rsidRDefault="00D521F2"/>
    <w:p w14:paraId="4DF93D52" w14:textId="77777777" w:rsidR="00D521F2" w:rsidRDefault="003B07EA">
      <w:r>
        <w:t>Congressional District: 3</w:t>
      </w:r>
    </w:p>
    <w:p w14:paraId="6DB25445" w14:textId="77777777" w:rsidR="00D521F2" w:rsidRDefault="00D521F2"/>
    <w:p w14:paraId="6D57C0F7" w14:textId="77777777" w:rsidR="00D521F2" w:rsidRDefault="003B07EA">
      <w:r>
        <w:t>Congressional Representative: Ron Kind</w:t>
      </w:r>
    </w:p>
    <w:p w14:paraId="5A92C521" w14:textId="77777777" w:rsidR="00D521F2" w:rsidRDefault="003B07EA">
      <w:r>
        <w:br w:type="page"/>
      </w:r>
    </w:p>
    <w:p w14:paraId="4BA17780" w14:textId="77777777" w:rsidR="00D521F2" w:rsidRDefault="003B07EA">
      <w:r>
        <w:t>Karsten Hintz</w:t>
      </w:r>
    </w:p>
    <w:p w14:paraId="0C7254A7" w14:textId="77777777" w:rsidR="00D521F2" w:rsidRDefault="00D521F2"/>
    <w:p w14:paraId="19263468" w14:textId="77777777" w:rsidR="00D521F2" w:rsidRDefault="003B07EA">
      <w:r>
        <w:t>Award: Undergraduate Student Research; $3188.00</w:t>
      </w:r>
    </w:p>
    <w:p w14:paraId="69B533EC" w14:textId="77777777" w:rsidR="00D521F2" w:rsidRDefault="00D521F2"/>
    <w:p w14:paraId="6795E323" w14:textId="77777777" w:rsidR="00D521F2" w:rsidRDefault="003B07EA">
      <w:r>
        <w:t>Status: Senior, Physics</w:t>
      </w:r>
    </w:p>
    <w:p w14:paraId="7C379FF6" w14:textId="77777777" w:rsidR="00D521F2" w:rsidRDefault="00D521F2"/>
    <w:p w14:paraId="7D008FEF" w14:textId="77777777" w:rsidR="00D521F2" w:rsidRDefault="003B07EA">
      <w:r>
        <w:t>Advisor: Sebastian Zamfir</w:t>
      </w:r>
    </w:p>
    <w:p w14:paraId="199EAF80" w14:textId="77777777" w:rsidR="00D521F2" w:rsidRDefault="00D521F2"/>
    <w:p w14:paraId="77BF75B9" w14:textId="77777777" w:rsidR="00D521F2" w:rsidRDefault="003B07EA">
      <w:r>
        <w:t xml:space="preserve">Research Topic: </w:t>
      </w:r>
      <w:r>
        <w:t>Evaluating Information Content in SDSS Quasar Spectra as a Function of Signal-to-Noise</w:t>
      </w:r>
    </w:p>
    <w:p w14:paraId="07142B34" w14:textId="77777777" w:rsidR="00D521F2" w:rsidRDefault="00D521F2"/>
    <w:p w14:paraId="2BCA1A12" w14:textId="77777777" w:rsidR="00D521F2" w:rsidRDefault="003B07EA">
      <w:r>
        <w:t>Abstract: (First Paragraph of Proposal)In the last 20 years, a new type of framework has evolved in observational astronomy; large amounts of data are being gathered by</w:t>
      </w:r>
      <w:r>
        <w:t xml:space="preserve"> survey-type projects such as the Sloan Digital Sky Survey (SDSS). Data collection for this program began in 2000 and by 2010 SDSS has obtained over 100,000 spectra of quasars at low and high redshift. This data is typically made available in public archiv</w:t>
      </w:r>
      <w:r>
        <w:t>es, which essentially become “goldmines” for a wide range of projects suitable for students, researchers, amateur astronomers and even citizen science projects. However, it is known that of this tremendous number of spectra, only about 10-20% have a suitab</w:t>
      </w:r>
      <w:r>
        <w:t>le signal-to- noise ratio (S/N) for measurements such as width and internal shifts of broad emission lines. The goal of my proposed project is to test the hypothesis that these measurements are sensitive to changes in S/N. I will start by measuring the wid</w:t>
      </w:r>
      <w:r>
        <w:t>th and shifts of lines in very high quality quasar spectra. I would subsequently (artificially) degrade the S/N of the original spectra, using themknoisetask in IRAF, in several distinct steps and re-measure the same parameters. The goal of this process is</w:t>
      </w:r>
      <w:r>
        <w:t xml:space="preserve"> to look for systematic trends induced by the S/N degradation. I will evaluate its consequences in obtaining parameters of high interest in cosmology, e.g., the mass of the black hole (BH), which is very sensitive to the width of the broad emission lines.</w:t>
      </w:r>
    </w:p>
    <w:p w14:paraId="0356F684" w14:textId="77777777" w:rsidR="00D521F2" w:rsidRDefault="00D521F2"/>
    <w:p w14:paraId="3A3BCE7D" w14:textId="77777777" w:rsidR="00D521F2" w:rsidRDefault="003B07EA">
      <w:r>
        <w:t>Biography: Karsten Hintz is a senior at the University of Wisconsin Stevens Point and is double majoring in physics and math, and has a minor in anthropology. He works as a trigonometry, calculus and chemistry tutor in the Tutor-Learning Center at UW-Stev</w:t>
      </w:r>
      <w:r>
        <w:t>ens Point. Karsten also spends his time lecturing to kids and adults as a planetarium lecturer at the Allen F. Blocher Planetarium, and as an observatory operator at the Arthur J. Pejsa Observatory. Karsten recalls being interested in science as a child an</w:t>
      </w:r>
      <w:r>
        <w:t>d developed a</w:t>
      </w:r>
      <w:r>
        <w:br/>
        <w:t xml:space="preserve"> particular curiosity in the science of physics and astronomy after he was gifted a telescope at a young age. He plans to continue nurturing his interest in physics and astronomy at the undergraduate level and eventually going on to pursue a </w:t>
      </w:r>
      <w:r>
        <w:t>doctorate in physics or math. After completing his doctorate Karsten hopes to pursue a career in academic research.</w:t>
      </w:r>
    </w:p>
    <w:p w14:paraId="236D7584" w14:textId="77777777" w:rsidR="00D521F2" w:rsidRDefault="00D521F2"/>
    <w:p w14:paraId="39421634" w14:textId="77777777" w:rsidR="00D521F2" w:rsidRDefault="003B07EA">
      <w:r>
        <w:t>Congressional District: 3</w:t>
      </w:r>
    </w:p>
    <w:p w14:paraId="375AAD25" w14:textId="77777777" w:rsidR="00D521F2" w:rsidRDefault="00D521F2"/>
    <w:p w14:paraId="2CB13FA1" w14:textId="77777777" w:rsidR="00D521F2" w:rsidRDefault="003B07EA">
      <w:r>
        <w:t>Congressional Representative: Ron Kind</w:t>
      </w:r>
    </w:p>
    <w:p w14:paraId="26E2DF81" w14:textId="77777777" w:rsidR="00D521F2" w:rsidRDefault="003B07EA">
      <w:r>
        <w:br w:type="page"/>
      </w:r>
    </w:p>
    <w:p w14:paraId="68A50D6F" w14:textId="77777777" w:rsidR="00D521F2" w:rsidRDefault="003B07EA">
      <w:r>
        <w:t>Sarah Parker</w:t>
      </w:r>
    </w:p>
    <w:p w14:paraId="1F0156A9" w14:textId="77777777" w:rsidR="00D521F2" w:rsidRDefault="00D521F2"/>
    <w:p w14:paraId="11664420" w14:textId="77777777" w:rsidR="00D521F2" w:rsidRDefault="003B07EA">
      <w:r>
        <w:t>Award: Undergraduate Student Research; $2888.00</w:t>
      </w:r>
    </w:p>
    <w:p w14:paraId="1B5031FB" w14:textId="77777777" w:rsidR="00D521F2" w:rsidRDefault="00D521F2"/>
    <w:p w14:paraId="6E9A200E" w14:textId="77777777" w:rsidR="00D521F2" w:rsidRDefault="003B07EA">
      <w:r>
        <w:t xml:space="preserve">Status: </w:t>
      </w:r>
      <w:r>
        <w:t>Junior, Physics</w:t>
      </w:r>
    </w:p>
    <w:p w14:paraId="29CCA9EE" w14:textId="77777777" w:rsidR="00D521F2" w:rsidRDefault="00D521F2"/>
    <w:p w14:paraId="2B9FD838" w14:textId="77777777" w:rsidR="00D521F2" w:rsidRDefault="003B07EA">
      <w:r>
        <w:t>Advisor: Adriana Durbala</w:t>
      </w:r>
    </w:p>
    <w:p w14:paraId="2E369E22" w14:textId="77777777" w:rsidR="00D521F2" w:rsidRDefault="00D521F2"/>
    <w:p w14:paraId="005D4444" w14:textId="77777777" w:rsidR="00D521F2" w:rsidRDefault="003B07EA">
      <w:r>
        <w:t>Research Topic: Lenticular Galaxies in Different Environments – Isolated versus Group Environment</w:t>
      </w:r>
    </w:p>
    <w:p w14:paraId="151083E0" w14:textId="77777777" w:rsidR="00D521F2" w:rsidRDefault="00D521F2"/>
    <w:p w14:paraId="359FF16F" w14:textId="77777777" w:rsidR="00D521F2" w:rsidRDefault="003B07EA">
      <w:r>
        <w:t>Abstract: (First Paragraph of Proposal)Isolated lenticular (S0) galaxies are a hot topic of research nowadays. I a</w:t>
      </w:r>
      <w:r>
        <w:t>im to learn more about these lenticular galaxies through exploring various photometric parameters to identify differences between galaxies in isolated and crowded (groups with 4-10 galaxy members) environments. Using a Fortran code (BUDDA – Bulge Disk Deco</w:t>
      </w:r>
      <w:r>
        <w:t>mposition Analysis; http://www.sc.eso.org/~dgadotti/budda.html ), I will model and derive the parameters that describe the bulge, bar, and the disk of each lenticular galaxy (e.g., shape, light profile, etc.). Then, I will compare the given parameters alon</w:t>
      </w:r>
      <w:r>
        <w:t>g with colors and size to see if they are statistically different for the two samples. In doing this, I might be able to get some more insights into the formation and evolution of lenticular galaxies.</w:t>
      </w:r>
    </w:p>
    <w:p w14:paraId="53FDF4FD" w14:textId="77777777" w:rsidR="00D521F2" w:rsidRDefault="00D521F2"/>
    <w:p w14:paraId="50AC6CC5" w14:textId="77777777" w:rsidR="00D521F2" w:rsidRDefault="003B07EA">
      <w:r>
        <w:t>Biography: Sarah Parker is a physics major, math minor</w:t>
      </w:r>
      <w:r>
        <w:t xml:space="preserve"> at the University of Wisconsin-Stevens Point. She is the treasurer of her school’s chapter of the Society of Physics Students, as well as an Astronomy Tutor, Planetarium Lecturer at the Allen F. Blocher Planetarium, and Telescope Operator at the Arthur J.</w:t>
      </w:r>
      <w:r>
        <w:t xml:space="preserve"> Pejsa Observatory. She is doing research with Dr. Adriana Durbala on Elliptical Galaxies in Different Environments-Isolated versus Group Environments. She plans on continuing her studies by attaining a doctorate in astrophysics and hopefully doing researc</w:t>
      </w:r>
      <w:r>
        <w:t>h at either NASA or SpaceX.</w:t>
      </w:r>
    </w:p>
    <w:p w14:paraId="01D599C3" w14:textId="77777777" w:rsidR="00D521F2" w:rsidRDefault="00D521F2"/>
    <w:p w14:paraId="7A78794C" w14:textId="77777777" w:rsidR="00D521F2" w:rsidRDefault="003B07EA">
      <w:r>
        <w:t>Congressional District: 3</w:t>
      </w:r>
    </w:p>
    <w:p w14:paraId="7AD23FEF" w14:textId="77777777" w:rsidR="00D521F2" w:rsidRDefault="00D521F2"/>
    <w:p w14:paraId="6EEBB72C" w14:textId="77777777" w:rsidR="00D521F2" w:rsidRDefault="003B07EA">
      <w:r>
        <w:t>Congressional Representative: Ron Kind</w:t>
      </w:r>
    </w:p>
    <w:p w14:paraId="63DEFCDB" w14:textId="77777777" w:rsidR="00D521F2" w:rsidRDefault="003B07EA">
      <w:r>
        <w:br w:type="page"/>
      </w:r>
    </w:p>
    <w:p w14:paraId="7C9750B8" w14:textId="77777777" w:rsidR="00D521F2" w:rsidRDefault="003B07EA">
      <w:r>
        <w:t>Jacob Pfund</w:t>
      </w:r>
    </w:p>
    <w:p w14:paraId="5400AA03" w14:textId="77777777" w:rsidR="00D521F2" w:rsidRDefault="00D521F2"/>
    <w:p w14:paraId="38872901" w14:textId="77777777" w:rsidR="00D521F2" w:rsidRDefault="003B07EA">
      <w:r>
        <w:t>Award: Undergraduate Student Research; $3800.00</w:t>
      </w:r>
    </w:p>
    <w:p w14:paraId="343CE521" w14:textId="77777777" w:rsidR="00D521F2" w:rsidRDefault="00D521F2"/>
    <w:p w14:paraId="1F2EEDB2" w14:textId="77777777" w:rsidR="00D521F2" w:rsidRDefault="003B07EA">
      <w:r>
        <w:t>Status: Sophomore, Physics</w:t>
      </w:r>
    </w:p>
    <w:p w14:paraId="66617CCF" w14:textId="77777777" w:rsidR="00D521F2" w:rsidRDefault="00D521F2"/>
    <w:p w14:paraId="44FE056A" w14:textId="77777777" w:rsidR="00D521F2" w:rsidRDefault="003B07EA">
      <w:r>
        <w:t>Advisor: Seth King</w:t>
      </w:r>
    </w:p>
    <w:p w14:paraId="602282C8" w14:textId="77777777" w:rsidR="00D521F2" w:rsidRDefault="00D521F2"/>
    <w:p w14:paraId="2700133E" w14:textId="77777777" w:rsidR="00D521F2" w:rsidRDefault="003B07EA">
      <w:r>
        <w:t xml:space="preserve">Research Topic: Exploring Properties of Zinc </w:t>
      </w:r>
      <w:r>
        <w:t>Oxide/Graphene</w:t>
      </w:r>
      <w:r>
        <w:br/>
        <w:t xml:space="preserve">  Hybrid Structures</w:t>
      </w:r>
    </w:p>
    <w:p w14:paraId="48EEEA2B" w14:textId="77777777" w:rsidR="00D521F2" w:rsidRDefault="00D521F2"/>
    <w:p w14:paraId="109A59C0" w14:textId="77777777" w:rsidR="00D521F2" w:rsidRDefault="003B07EA">
      <w:r>
        <w:t>Abstract: Indium tin oxide (ITO) is a commonly used material in the production of transparent conducting films. However, indium is toxic, environmentally unfriendly, and expensive. To remedy this issue, a new material mu</w:t>
      </w:r>
      <w:r>
        <w:t>st be developed which can serve as a replacement for ITO. This project utilized commercially available zinc oxide powder and graphene nanoplatelets to manufacture nanocomposite materials through ultrasonic homogenization. To investigate their physical prop</w:t>
      </w:r>
      <w:r>
        <w:t>erties, these nanocomposites were then subjected to UV-Vis spectroscopy, particle size analysis, scanning electron microscopy, and X-ray diffractometry. Results indicate that ZnO/Graphene nanocomposites have promising potential as an inexpensive and enviro</w:t>
      </w:r>
      <w:r>
        <w:t>nmentally friendly transparent conductor.</w:t>
      </w:r>
    </w:p>
    <w:p w14:paraId="0C71E455" w14:textId="77777777" w:rsidR="00D521F2" w:rsidRDefault="00D521F2"/>
    <w:p w14:paraId="08515298" w14:textId="77777777" w:rsidR="00D521F2" w:rsidRDefault="003B07EA">
      <w:r>
        <w:t>Biography: Jacob Pfund is a sophomore physics major at UW-La Crosse. He is currently performing summer research on Zinc Oxide/Graphene hybrid structures at Dr. Seth King’s Lab at UWL. Jake also has participated in</w:t>
      </w:r>
      <w:r>
        <w:t xml:space="preserve"> several other summer research internships at both UWL and UW-Madison. These include spending the summer at the Wisconsin Geological and Natural History Survey in 2013, working at the Weibel biochemistry lab at UW-Madison in 2014, and performing research a</w:t>
      </w:r>
      <w:r>
        <w:t>t Dr. King’s lab in 2016.</w:t>
      </w:r>
    </w:p>
    <w:p w14:paraId="32DA5029" w14:textId="77777777" w:rsidR="00D521F2" w:rsidRDefault="00D521F2"/>
    <w:p w14:paraId="7C41FE8C" w14:textId="77777777" w:rsidR="00D521F2" w:rsidRDefault="003B07EA">
      <w:r>
        <w:t>Congressional District: 3</w:t>
      </w:r>
    </w:p>
    <w:p w14:paraId="0ACF2FE8" w14:textId="77777777" w:rsidR="00D521F2" w:rsidRDefault="00D521F2"/>
    <w:p w14:paraId="496D9240" w14:textId="77777777" w:rsidR="00D521F2" w:rsidRDefault="003B07EA">
      <w:r>
        <w:t>Congressional Representative: Ron Kind</w:t>
      </w:r>
    </w:p>
    <w:p w14:paraId="0B907938" w14:textId="77777777" w:rsidR="00D521F2" w:rsidRDefault="003B07EA">
      <w:r>
        <w:br w:type="page"/>
      </w:r>
    </w:p>
    <w:p w14:paraId="40871643" w14:textId="77777777" w:rsidR="00D521F2" w:rsidRDefault="003B07EA">
      <w:r>
        <w:t>Whoosh Generator</w:t>
      </w:r>
    </w:p>
    <w:p w14:paraId="196DD5AB" w14:textId="77777777" w:rsidR="00D521F2" w:rsidRDefault="00D521F2"/>
    <w:p w14:paraId="25AAC5FB" w14:textId="77777777" w:rsidR="00D521F2" w:rsidRDefault="003B07EA">
      <w:r>
        <w:t>Award: Collegiate Rocket Launch; $1000.00</w:t>
      </w:r>
    </w:p>
    <w:p w14:paraId="237A0541" w14:textId="77777777" w:rsidR="00D521F2" w:rsidRDefault="00D521F2"/>
    <w:p w14:paraId="1B2844A4" w14:textId="77777777" w:rsidR="00D521F2" w:rsidRDefault="003B07EA">
      <w:r>
        <w:t>Advisor: Dr. Anand Vyas</w:t>
      </w:r>
    </w:p>
    <w:p w14:paraId="72DDF9A1" w14:textId="77777777" w:rsidR="00D521F2" w:rsidRDefault="003B07EA">
      <w:r>
        <w:t>Project: Collegiate Rocket Launch</w:t>
      </w:r>
    </w:p>
    <w:p w14:paraId="48BE7C37" w14:textId="77777777" w:rsidR="00D521F2" w:rsidRDefault="00D521F2"/>
    <w:p w14:paraId="4EB02505" w14:textId="77777777" w:rsidR="00D521F2" w:rsidRDefault="003B07EA">
      <w:r>
        <w:t>Tyler Braun</w:t>
      </w:r>
    </w:p>
    <w:p w14:paraId="5688FEE4" w14:textId="77777777" w:rsidR="00D521F2" w:rsidRDefault="003B07EA">
      <w:r>
        <w:t>Status: Sophomore, Mechanical</w:t>
      </w:r>
      <w:r>
        <w:t xml:space="preserve"> Engineering</w:t>
      </w:r>
    </w:p>
    <w:p w14:paraId="60A75501" w14:textId="77777777" w:rsidR="00D521F2" w:rsidRDefault="003B07EA">
      <w:r>
        <w:t xml:space="preserve">Award: Collegiate Rocket Launch; $166.67 </w:t>
      </w:r>
    </w:p>
    <w:p w14:paraId="0E7501F3" w14:textId="77777777" w:rsidR="00D521F2" w:rsidRDefault="00D521F2"/>
    <w:p w14:paraId="39D8810C" w14:textId="77777777" w:rsidR="00D521F2" w:rsidRDefault="003B07EA">
      <w:r>
        <w:t>Nicole Jackson</w:t>
      </w:r>
    </w:p>
    <w:p w14:paraId="41DB84EC" w14:textId="77777777" w:rsidR="00D521F2" w:rsidRDefault="003B07EA">
      <w:r>
        <w:t>Status: Freshman, Electrical Engineering</w:t>
      </w:r>
    </w:p>
    <w:p w14:paraId="1D872A3A" w14:textId="77777777" w:rsidR="00D521F2" w:rsidRDefault="003B07EA">
      <w:r>
        <w:t>Award: Collegiate Rocket Launch; $166.67</w:t>
      </w:r>
    </w:p>
    <w:p w14:paraId="656BBA66" w14:textId="77777777" w:rsidR="00D521F2" w:rsidRDefault="00D521F2"/>
    <w:p w14:paraId="70DAD842" w14:textId="77777777" w:rsidR="00D521F2" w:rsidRDefault="003B07EA">
      <w:r>
        <w:t>Jordan Petrie</w:t>
      </w:r>
    </w:p>
    <w:p w14:paraId="16A749D3" w14:textId="77777777" w:rsidR="00D521F2" w:rsidRDefault="003B07EA">
      <w:r>
        <w:t>Status: Junior, Mechanical Engineering</w:t>
      </w:r>
    </w:p>
    <w:p w14:paraId="2AC7E238" w14:textId="77777777" w:rsidR="00D521F2" w:rsidRDefault="003B07EA">
      <w:r>
        <w:t>Award: Collegiate Rocket Launch; $166.67</w:t>
      </w:r>
    </w:p>
    <w:p w14:paraId="513E4B85" w14:textId="77777777" w:rsidR="00D521F2" w:rsidRDefault="00D521F2"/>
    <w:p w14:paraId="5DE40A9A" w14:textId="77777777" w:rsidR="00D521F2" w:rsidRDefault="003B07EA">
      <w:r>
        <w:t>Zachary</w:t>
      </w:r>
      <w:r>
        <w:t xml:space="preserve"> Runte</w:t>
      </w:r>
    </w:p>
    <w:p w14:paraId="10779542" w14:textId="77777777" w:rsidR="00D521F2" w:rsidRDefault="003B07EA">
      <w:r>
        <w:t>Status:  Freshman, Mechanical Engineering</w:t>
      </w:r>
    </w:p>
    <w:p w14:paraId="56A5BA40" w14:textId="77777777" w:rsidR="00D521F2" w:rsidRDefault="003B07EA">
      <w:r>
        <w:t>Award: Collegiate Rocket Launch; $166.67</w:t>
      </w:r>
    </w:p>
    <w:p w14:paraId="2EE708B6" w14:textId="77777777" w:rsidR="00D521F2" w:rsidRDefault="00D521F2"/>
    <w:p w14:paraId="7045F153" w14:textId="77777777" w:rsidR="00D521F2" w:rsidRDefault="003B07EA">
      <w:r>
        <w:t>Frederick Rosenberger</w:t>
      </w:r>
    </w:p>
    <w:p w14:paraId="4647FABB" w14:textId="77777777" w:rsidR="00D521F2" w:rsidRDefault="003B07EA">
      <w:r>
        <w:t>Status: Sophomore, Mechanical Engineering</w:t>
      </w:r>
    </w:p>
    <w:p w14:paraId="526AC242" w14:textId="77777777" w:rsidR="00D521F2" w:rsidRDefault="003B07EA">
      <w:r>
        <w:t>Award: Collegiate Rocket Launch; $166.67</w:t>
      </w:r>
    </w:p>
    <w:p w14:paraId="64AB2E26" w14:textId="77777777" w:rsidR="00D521F2" w:rsidRDefault="00D521F2"/>
    <w:p w14:paraId="16164F49" w14:textId="77777777" w:rsidR="00D521F2" w:rsidRDefault="003B07EA">
      <w:r>
        <w:t>none</w:t>
      </w:r>
    </w:p>
    <w:p w14:paraId="70EC5113" w14:textId="77777777" w:rsidR="00D521F2" w:rsidRDefault="003B07EA">
      <w:r>
        <w:t>Status: none</w:t>
      </w:r>
    </w:p>
    <w:p w14:paraId="34EF3087" w14:textId="77777777" w:rsidR="00D521F2" w:rsidRDefault="003B07EA">
      <w:r>
        <w:t>Award: Collegiate Rocket Launch; $166.67</w:t>
      </w:r>
    </w:p>
    <w:p w14:paraId="572570CD" w14:textId="77777777" w:rsidR="00D521F2" w:rsidRDefault="00D521F2"/>
    <w:p w14:paraId="5265466F" w14:textId="77777777" w:rsidR="00D521F2" w:rsidRDefault="00D521F2"/>
    <w:p w14:paraId="124BE1A0" w14:textId="77777777" w:rsidR="00D521F2" w:rsidRDefault="003B07EA">
      <w:r>
        <w:t>Abstract: none</w:t>
      </w:r>
    </w:p>
    <w:p w14:paraId="041B6DAD" w14:textId="77777777" w:rsidR="00D521F2" w:rsidRDefault="00D521F2"/>
    <w:p w14:paraId="2B4B4251" w14:textId="77777777" w:rsidR="00D521F2" w:rsidRDefault="00D521F2"/>
    <w:p w14:paraId="013BE74F" w14:textId="77777777" w:rsidR="00D521F2" w:rsidRDefault="00D521F2"/>
    <w:p w14:paraId="722578EB" w14:textId="77777777" w:rsidR="00D521F2" w:rsidRDefault="00D521F2"/>
    <w:p w14:paraId="229CCA8E" w14:textId="77777777" w:rsidR="00D521F2" w:rsidRDefault="00D521F2"/>
    <w:p w14:paraId="74138046" w14:textId="77777777" w:rsidR="00D521F2" w:rsidRDefault="00D521F2"/>
    <w:p w14:paraId="2B2D03B4" w14:textId="77777777" w:rsidR="00D521F2" w:rsidRDefault="00D521F2"/>
    <w:p w14:paraId="78F3D70B" w14:textId="77777777" w:rsidR="00D521F2" w:rsidRDefault="00D521F2"/>
    <w:p w14:paraId="3D8DCC37" w14:textId="77777777" w:rsidR="00D521F2" w:rsidRDefault="00D521F2"/>
    <w:p w14:paraId="03E02058" w14:textId="77777777" w:rsidR="00D521F2" w:rsidRDefault="00D521F2"/>
    <w:p w14:paraId="48457296" w14:textId="77777777" w:rsidR="00D521F2" w:rsidRDefault="00D521F2"/>
    <w:p w14:paraId="2B49BB30" w14:textId="77777777" w:rsidR="00D521F2" w:rsidRDefault="003B07EA">
      <w:r>
        <w:t>Congressional District: 4</w:t>
      </w:r>
    </w:p>
    <w:p w14:paraId="469ED9FB" w14:textId="77777777" w:rsidR="00D521F2" w:rsidRDefault="003B07EA">
      <w:r>
        <w:t>Congressional Representative: Gwen Moore</w:t>
      </w:r>
    </w:p>
    <w:p w14:paraId="571D5F34" w14:textId="77777777" w:rsidR="00D521F2" w:rsidRDefault="003B07EA">
      <w:r>
        <w:br w:type="page"/>
      </w:r>
    </w:p>
    <w:p w14:paraId="1CDA32BF" w14:textId="77777777" w:rsidR="00D521F2" w:rsidRDefault="003B07EA">
      <w:r>
        <w:t>Nicholas Hennigan</w:t>
      </w:r>
    </w:p>
    <w:p w14:paraId="79D98F97" w14:textId="77777777" w:rsidR="00D521F2" w:rsidRDefault="00D521F2"/>
    <w:p w14:paraId="2A669BA1" w14:textId="77777777" w:rsidR="00D521F2" w:rsidRDefault="003B07EA">
      <w:r>
        <w:t>Award: Elijah Balloon Payload; $4000.00</w:t>
      </w:r>
    </w:p>
    <w:p w14:paraId="3D6D280F" w14:textId="77777777" w:rsidR="00D521F2" w:rsidRDefault="00D521F2"/>
    <w:p w14:paraId="1FA6A69C" w14:textId="77777777" w:rsidR="00D521F2" w:rsidRDefault="003B07EA">
      <w:r>
        <w:t xml:space="preserve">Advisor: Dr. William Farrow </w:t>
      </w:r>
    </w:p>
    <w:p w14:paraId="57527C5F" w14:textId="77777777" w:rsidR="00D521F2" w:rsidRDefault="00D521F2"/>
    <w:p w14:paraId="127A3037" w14:textId="77777777" w:rsidR="00D521F2" w:rsidRDefault="003B07EA">
      <w:r>
        <w:t xml:space="preserve">Research Topic: The Elijah Project -- 2017 High Altitude Balloon </w:t>
      </w:r>
      <w:r>
        <w:t>Project</w:t>
      </w:r>
    </w:p>
    <w:p w14:paraId="74987070" w14:textId="77777777" w:rsidR="00D521F2" w:rsidRDefault="00D521F2"/>
    <w:p w14:paraId="171E7D50" w14:textId="77777777" w:rsidR="00D521F2" w:rsidRDefault="003B07EA">
      <w:r>
        <w:t>Abstract: The 2017 WSGC Elijah High-Altitude Balloon Payload Fellowship focused on three different topics for high altitude research: Modular Payload Design, Balloon Dynamics, and Energy Harvesting. A modular payload system was created using advan</w:t>
      </w:r>
      <w:r>
        <w:t>ced manufacturing methods, which improved assembly and field operation. Minor structural fracturing was observed upon recovery. All instrumentation recovered were functioning. Vertical flight dynamics of a high-altitude balloon were studied to create a mod</w:t>
      </w:r>
      <w:r>
        <w:t>el that was compared against experimental data. Predictions did not accurately replicate GPS altitude data, possibly due to incorrect internal-balloon pressure readings and underlying assumptions. Habitability of high-altitude environments were explored by</w:t>
      </w:r>
      <w:r>
        <w:t xml:space="preserve"> monitoring insect analog in pressurized environment. A slow pressure leak induced insects into a comatose state. Radiation was detected visually with camera.Investigated energy generation from balloon kinematics. Flight data not obtained but flight simula</w:t>
      </w:r>
      <w:r>
        <w:t>tion data produced average voltage = 0.0039 V and total energy = 245.13 J.</w:t>
      </w:r>
    </w:p>
    <w:p w14:paraId="07BA2D06" w14:textId="77777777" w:rsidR="00D521F2" w:rsidRDefault="00D521F2"/>
    <w:p w14:paraId="0C5DF32F" w14:textId="77777777" w:rsidR="00D521F2" w:rsidRDefault="003B07EA">
      <w:r>
        <w:t>Biography: Nicholas M. Hennigan is a Mechanical Engineering student at the Milwaukee School of Engineering. He will be starting his junior year this coming winter (2017/18). Mr. He</w:t>
      </w:r>
      <w:r>
        <w:t>nnigan is a recipient of the 2017 Wisconsin Space Grant Consortium Elijah Balloon Payload Team Fellowship Program. Mr. Hennigan is a member of the American Institute of Aeronautics and Astronautics (AIAA); Turners National Gymnastics Organization; and volu</w:t>
      </w:r>
      <w:r>
        <w:t>nteer Technologies Project Director for Council of Scottish Clans and Associations. From a young age, Nicholas has been fascinated by how the universe works. Captivated by theoretical physics and black holes, Nicholas has a dual interest in space related r</w:t>
      </w:r>
      <w:r>
        <w:t>esearch and mechanical engineering. Supported by a loving family, Nicholas also shares a love for competitive gymnastics and has placed 2nd overall at the Chicago Turnfest National Gymnastics competition. Other hobbies include Stage Acting, Musicianship (T</w:t>
      </w:r>
      <w:r>
        <w:t>rumpet, Classical Piano, Ukulele), cooking and hanging out with friends.</w:t>
      </w:r>
    </w:p>
    <w:p w14:paraId="0B4707CD" w14:textId="77777777" w:rsidR="00D521F2" w:rsidRDefault="003B07EA">
      <w:r>
        <w:t xml:space="preserve"> </w:t>
      </w:r>
    </w:p>
    <w:p w14:paraId="3F030004" w14:textId="77777777" w:rsidR="00D521F2" w:rsidRDefault="003B07EA">
      <w:r>
        <w:t>Congressional District: 4</w:t>
      </w:r>
    </w:p>
    <w:p w14:paraId="71246A4C" w14:textId="77777777" w:rsidR="00D521F2" w:rsidRDefault="003B07EA">
      <w:r>
        <w:t>Congressional Representative: Gwen Moore</w:t>
      </w:r>
    </w:p>
    <w:p w14:paraId="1D0EE571" w14:textId="77777777" w:rsidR="00D521F2" w:rsidRDefault="003B07EA">
      <w:r>
        <w:br w:type="page"/>
      </w:r>
    </w:p>
    <w:p w14:paraId="5F84CF07" w14:textId="77777777" w:rsidR="00D521F2" w:rsidRDefault="003B07EA">
      <w:r>
        <w:t>Frederick Rosenberger</w:t>
      </w:r>
    </w:p>
    <w:p w14:paraId="05073B7A" w14:textId="77777777" w:rsidR="00D521F2" w:rsidRDefault="00D521F2"/>
    <w:p w14:paraId="01817B6F" w14:textId="77777777" w:rsidR="00D521F2" w:rsidRDefault="003B07EA">
      <w:r>
        <w:t>Award: Elijah Balloon Payload; $4000.00</w:t>
      </w:r>
    </w:p>
    <w:p w14:paraId="5F690912" w14:textId="77777777" w:rsidR="00D521F2" w:rsidRDefault="00D521F2"/>
    <w:p w14:paraId="5B8DD6C6" w14:textId="77777777" w:rsidR="00D521F2" w:rsidRDefault="003B07EA">
      <w:r>
        <w:t xml:space="preserve">Advisor: Dr. William Farrow </w:t>
      </w:r>
    </w:p>
    <w:p w14:paraId="6B754A0F" w14:textId="77777777" w:rsidR="00D521F2" w:rsidRDefault="00D521F2"/>
    <w:p w14:paraId="0DA72361" w14:textId="77777777" w:rsidR="00D521F2" w:rsidRDefault="003B07EA">
      <w:r>
        <w:t>Research Topic: Th</w:t>
      </w:r>
      <w:r>
        <w:t>e Elijah Project -- 2017 High Altitude Balloon Project</w:t>
      </w:r>
    </w:p>
    <w:p w14:paraId="6004F283" w14:textId="77777777" w:rsidR="00D521F2" w:rsidRDefault="00D521F2"/>
    <w:p w14:paraId="38D88739" w14:textId="77777777" w:rsidR="00D521F2" w:rsidRDefault="003B07EA">
      <w:r>
        <w:t>Abstract: The 2017 WSGC Elijah High-Altitude Balloon Payload Fellowship focused on three different topics for high altitude research: Modular Payload Design, Balloon Dynamics, and Energy Harvesting. A</w:t>
      </w:r>
      <w:r>
        <w:t xml:space="preserve"> modular payload system was created using advanced manufacturing methods, which improved assembly and field operation. Minor structural fracturing was observed upon recovery. All instrumentation recovered were functioning. Vertical flight dynamics of a hig</w:t>
      </w:r>
      <w:r>
        <w:t>h-altitude balloon were studied to create a model that was compared against experimental data. Predictions did not accurately replicate GPS altitude data, possibly due to incorrect internal-balloon pressure readings and underlying assumptions. Habitability</w:t>
      </w:r>
      <w:r>
        <w:t xml:space="preserve"> of high-altitude environments were explored by monitoring insect analog in pressurized environment. A slow pressure leak induced insects into a comatose state. Radiation was detected visually with camera.Investigated energy generation from balloon kinemat</w:t>
      </w:r>
      <w:r>
        <w:t>ics. Flight data not obtained but flight simulation data produced average voltage = 0.0039 V and total energy = 245.13 J.</w:t>
      </w:r>
    </w:p>
    <w:p w14:paraId="65C8644E" w14:textId="77777777" w:rsidR="00D521F2" w:rsidRDefault="00D521F2"/>
    <w:p w14:paraId="53BCF2EE" w14:textId="77777777" w:rsidR="00D521F2" w:rsidRDefault="003B07EA">
      <w:r>
        <w:t>Biography: Frederick Rosenberger is an incoming sophomore to the Milwaukee School of Engineering. His</w:t>
      </w:r>
      <w:r>
        <w:br/>
        <w:t>prior experience to this projec</w:t>
      </w:r>
      <w:r>
        <w:t>t was working on an annual solar car through the Wisconsin Public Service solar Olympics competition and the Wisconsin Space Grant Consortium collegiate rocket competition for the Whoosh Generator team. He graduated from Marinette Senior High School in Mar</w:t>
      </w:r>
      <w:r>
        <w:t>inette, WI and lives in Middle InLIT, Wisconsin. His future aspirations include receiving a masters in aerospace and working for NASA as an aerospace engineer.</w:t>
      </w:r>
    </w:p>
    <w:p w14:paraId="12C07233" w14:textId="77777777" w:rsidR="00D521F2" w:rsidRDefault="003B07EA">
      <w:r>
        <w:t xml:space="preserve"> </w:t>
      </w:r>
    </w:p>
    <w:p w14:paraId="7BE9CAEB" w14:textId="77777777" w:rsidR="00D521F2" w:rsidRDefault="003B07EA">
      <w:r>
        <w:t>Congressional District: 4</w:t>
      </w:r>
    </w:p>
    <w:p w14:paraId="531A82A5" w14:textId="77777777" w:rsidR="00D521F2" w:rsidRDefault="003B07EA">
      <w:r>
        <w:t>Congressional Representative: Gwen Moore</w:t>
      </w:r>
    </w:p>
    <w:p w14:paraId="3B12D5B9" w14:textId="77777777" w:rsidR="00D521F2" w:rsidRDefault="003B07EA">
      <w:r>
        <w:br w:type="page"/>
      </w:r>
    </w:p>
    <w:p w14:paraId="5C9DF59E" w14:textId="77777777" w:rsidR="00D521F2" w:rsidRDefault="003B07EA">
      <w:r>
        <w:t>Blaine Vollmer</w:t>
      </w:r>
    </w:p>
    <w:p w14:paraId="32E49F51" w14:textId="77777777" w:rsidR="00D521F2" w:rsidRDefault="00D521F2"/>
    <w:p w14:paraId="07C0B601" w14:textId="77777777" w:rsidR="00D521F2" w:rsidRDefault="003B07EA">
      <w:r>
        <w:t>Award: El</w:t>
      </w:r>
      <w:r>
        <w:t>ijah Balloon Payload; $4000.00</w:t>
      </w:r>
    </w:p>
    <w:p w14:paraId="0712F419" w14:textId="77777777" w:rsidR="00D521F2" w:rsidRDefault="00D521F2"/>
    <w:p w14:paraId="7D2B0B3D" w14:textId="77777777" w:rsidR="00D521F2" w:rsidRDefault="003B07EA">
      <w:r>
        <w:t xml:space="preserve">Advisor: Dr. William Farrow </w:t>
      </w:r>
    </w:p>
    <w:p w14:paraId="775B3125" w14:textId="77777777" w:rsidR="00D521F2" w:rsidRDefault="00D521F2"/>
    <w:p w14:paraId="007960BD" w14:textId="77777777" w:rsidR="00D521F2" w:rsidRDefault="003B07EA">
      <w:r>
        <w:t>Research Topic: The Elijah Project -- 2017 High Altitude Balloon Project</w:t>
      </w:r>
    </w:p>
    <w:p w14:paraId="4B80F5B8" w14:textId="77777777" w:rsidR="00D521F2" w:rsidRDefault="00D521F2"/>
    <w:p w14:paraId="2D5F837D" w14:textId="77777777" w:rsidR="00D521F2" w:rsidRDefault="003B07EA">
      <w:r>
        <w:t>Abstract: The 2017 WSGC Elijah High-Altitude Balloon Payload Fellowship focused on three different topics for high altit</w:t>
      </w:r>
      <w:r>
        <w:t>ude research: Modular Payload Design, Balloon Dynamics, and Energy Harvesting. A modular payload system was created using advanced manufacturing methods, which improved assembly and field operation. Minor structural fracturing was observed upon recovery. A</w:t>
      </w:r>
      <w:r>
        <w:t>ll instrumentation recovered were functioning. Vertical flight dynamics of a high-altitude balloon were studied to create a model that was compared against experimental data. Predictions did not accurately replicate GPS altitude data, possibly due to incor</w:t>
      </w:r>
      <w:r>
        <w:t>rect internal-balloon pressure readings and underlying assumptions. Habitability of high-altitude environments were explored by monitoring insect analog in pressurized environment. A slow pressure leak induced insects into a comatose state. Radiation was d</w:t>
      </w:r>
      <w:r>
        <w:t>etected visually with camera.Investigated energy generation from balloon kinematics. Flight data not obtained but flight simulation data produced average voltage = 0.0039 V and total energy = 245.13 J.</w:t>
      </w:r>
    </w:p>
    <w:p w14:paraId="44442A14" w14:textId="77777777" w:rsidR="00D521F2" w:rsidRDefault="00D521F2"/>
    <w:p w14:paraId="060F08AD" w14:textId="77777777" w:rsidR="00D521F2" w:rsidRDefault="003B07EA">
      <w:r>
        <w:t>Biography: Blaine is a mechanical engineering student</w:t>
      </w:r>
      <w:r>
        <w:t xml:space="preserve"> at the Milwaukee School of Engineering and has a strong</w:t>
      </w:r>
      <w:r>
        <w:br/>
        <w:t>interest in the aerospace field. He has been involved with several projects at MSOE including the design of a CNC machine, planning and design of a futsal field, development of an optimization progra</w:t>
      </w:r>
      <w:r>
        <w:t>m using a genetic algorithm, and the design and construction of a SuperMileage vehicle.</w:t>
      </w:r>
    </w:p>
    <w:p w14:paraId="09CC8C4C" w14:textId="77777777" w:rsidR="00D521F2" w:rsidRDefault="003B07EA">
      <w:r>
        <w:t xml:space="preserve"> </w:t>
      </w:r>
    </w:p>
    <w:p w14:paraId="072F02F9" w14:textId="77777777" w:rsidR="00D521F2" w:rsidRDefault="003B07EA">
      <w:r>
        <w:t>Congressional District: 4</w:t>
      </w:r>
    </w:p>
    <w:p w14:paraId="3191C940" w14:textId="77777777" w:rsidR="00D521F2" w:rsidRDefault="003B07EA">
      <w:r>
        <w:t>Congressional Representative: Gwen Moore</w:t>
      </w:r>
    </w:p>
    <w:p w14:paraId="40E257F8" w14:textId="77777777" w:rsidR="00D521F2" w:rsidRDefault="003B07EA">
      <w:r>
        <w:br w:type="page"/>
      </w:r>
    </w:p>
    <w:p w14:paraId="46559604" w14:textId="77777777" w:rsidR="00D521F2" w:rsidRDefault="003B07EA">
      <w:r>
        <w:t>Taylor Davitz</w:t>
      </w:r>
    </w:p>
    <w:p w14:paraId="5C68F7E2" w14:textId="77777777" w:rsidR="00D521F2" w:rsidRDefault="00D521F2"/>
    <w:p w14:paraId="41FA908A" w14:textId="77777777" w:rsidR="00D521F2" w:rsidRDefault="003B07EA">
      <w:r>
        <w:t>Award: Elijah Balloon Payload; $3000.00</w:t>
      </w:r>
    </w:p>
    <w:p w14:paraId="4487C624" w14:textId="77777777" w:rsidR="00D521F2" w:rsidRDefault="00D521F2"/>
    <w:p w14:paraId="27C91BE9" w14:textId="77777777" w:rsidR="00D521F2" w:rsidRDefault="003B07EA">
      <w:r>
        <w:t>Advisor: Dr. William Farrow</w:t>
      </w:r>
    </w:p>
    <w:p w14:paraId="69408266" w14:textId="77777777" w:rsidR="00D521F2" w:rsidRDefault="00D521F2"/>
    <w:p w14:paraId="6AD76B34" w14:textId="77777777" w:rsidR="00D521F2" w:rsidRDefault="003B07EA">
      <w:r>
        <w:t>Research Top</w:t>
      </w:r>
      <w:r>
        <w:t>ic: The Elijah Project -- 2017 High Altitude Balloon Project</w:t>
      </w:r>
    </w:p>
    <w:p w14:paraId="65389629" w14:textId="77777777" w:rsidR="00D521F2" w:rsidRDefault="00D521F2"/>
    <w:p w14:paraId="46E58EDE" w14:textId="77777777" w:rsidR="00D521F2" w:rsidRDefault="003B07EA">
      <w:r>
        <w:t xml:space="preserve">Abstract: The 2017 Wisconsin Space Grant Consortium Elijah High-Altitude Balloon Launch Team was comprised of one student from Lawrence University, two students from the Milwaukee School of </w:t>
      </w:r>
      <w:r>
        <w:t>Engineering, and one student from the University of Wisconsin – Fox Valley. This year, three members of the team had experience with high altitude balloon launches due to previous participation on either the Elijah Payload or Launch Team, or both. A traini</w:t>
      </w:r>
      <w:r>
        <w:t>ng session was hosted by Dr. Farrow to familiarize or refresh the team with the physical setup of a launch train as well as how to run track predictions and how to read the jet stream charts. Launches were planned and carried out for the Elijah High-Altitu</w:t>
      </w:r>
      <w:r>
        <w:t>de Balloon Payload Team. This launch was successful, reaching a peak altitude of over 115,000 ft (35 km) above mean sea level.</w:t>
      </w:r>
    </w:p>
    <w:p w14:paraId="6FA6AAAB" w14:textId="77777777" w:rsidR="00D521F2" w:rsidRDefault="00D521F2"/>
    <w:p w14:paraId="67EE6206" w14:textId="77777777" w:rsidR="00D521F2" w:rsidRDefault="003B07EA">
      <w:r>
        <w:t>Biography: Taylor Davitz is a mechanical engineering student at the Milwaukee School of Engineering, located in</w:t>
      </w:r>
      <w:r>
        <w:br/>
        <w:t>Milwaukee, Wisco</w:t>
      </w:r>
      <w:r>
        <w:t>nsin. From an early age, he found his life passion on engineering and has been</w:t>
      </w:r>
      <w:r>
        <w:br/>
        <w:t>pursuing it ever since. During his first year at MSOE he got an internship working for WSGC on the Elijah Balloon Payload team. After his internship ended, he moved onto his sec</w:t>
      </w:r>
      <w:r>
        <w:t>ond year of college and began working with the Project Lead the Way program on campus. During this year, he created and headed a student outreach network and program, that is continuing to this day. Which he had to give up for a year to attend a study abro</w:t>
      </w:r>
      <w:r>
        <w:t>ad program in Germany. Currently he resides in Germany to continue studying engineering, but will return to MSOE in the summer season.</w:t>
      </w:r>
    </w:p>
    <w:p w14:paraId="3F335C6B" w14:textId="77777777" w:rsidR="00D521F2" w:rsidRDefault="003B07EA">
      <w:r>
        <w:t xml:space="preserve"> </w:t>
      </w:r>
    </w:p>
    <w:p w14:paraId="306D3F5A" w14:textId="77777777" w:rsidR="00D521F2" w:rsidRDefault="003B07EA">
      <w:r>
        <w:t>Congressional District: 4</w:t>
      </w:r>
    </w:p>
    <w:p w14:paraId="6A24284C" w14:textId="77777777" w:rsidR="00D521F2" w:rsidRDefault="003B07EA">
      <w:r>
        <w:t>Congressional Representative: Gwen Moore</w:t>
      </w:r>
    </w:p>
    <w:p w14:paraId="082AEC31" w14:textId="77777777" w:rsidR="00D521F2" w:rsidRDefault="003B07EA">
      <w:r>
        <w:br w:type="page"/>
      </w:r>
    </w:p>
    <w:p w14:paraId="71B3BB96" w14:textId="77777777" w:rsidR="00D521F2" w:rsidRDefault="003B07EA">
      <w:r>
        <w:t>Josh Furey</w:t>
      </w:r>
    </w:p>
    <w:p w14:paraId="173054A4" w14:textId="77777777" w:rsidR="00D521F2" w:rsidRDefault="00D521F2"/>
    <w:p w14:paraId="342BE7D4" w14:textId="77777777" w:rsidR="00D521F2" w:rsidRDefault="003B07EA">
      <w:r>
        <w:t>Award: Elijah Balloon Payload; $3000.0</w:t>
      </w:r>
      <w:r>
        <w:t>0</w:t>
      </w:r>
    </w:p>
    <w:p w14:paraId="1369781A" w14:textId="77777777" w:rsidR="00D521F2" w:rsidRDefault="00D521F2"/>
    <w:p w14:paraId="503126E1" w14:textId="77777777" w:rsidR="00D521F2" w:rsidRDefault="003B07EA">
      <w:r>
        <w:t>Advisor: Dr. William Farrow</w:t>
      </w:r>
    </w:p>
    <w:p w14:paraId="08AD70BD" w14:textId="77777777" w:rsidR="00D521F2" w:rsidRDefault="00D521F2"/>
    <w:p w14:paraId="00CAC4D3" w14:textId="77777777" w:rsidR="00D521F2" w:rsidRDefault="003B07EA">
      <w:r>
        <w:t>Research Topic: The Elijah Project -- 2017 High Altitude Balloon Project</w:t>
      </w:r>
    </w:p>
    <w:p w14:paraId="7DED9509" w14:textId="77777777" w:rsidR="00D521F2" w:rsidRDefault="00D521F2"/>
    <w:p w14:paraId="1E7B77EE" w14:textId="77777777" w:rsidR="00D521F2" w:rsidRDefault="003B07EA">
      <w:r>
        <w:t>Abstract: The 2017 Wisconsin Space Grant Consortium Elijah High-Altitude Balloon Launch Team was comprised of one student from Lawrence University, tw</w:t>
      </w:r>
      <w:r>
        <w:t>o students from the Milwaukee School of Engineering, and one student from the University of Wisconsin – Fox Valley. This year, three members of the team had experience with high altitude balloon launches due to previous participation on either the Elijah P</w:t>
      </w:r>
      <w:r>
        <w:t>ayload or Launch Team, or both. A training session was hosted by Dr. Farrow to familiarize or refresh the team with the physical setup of a launch train as well as how to run track predictions and how to read the jet stream charts. Launches were planned an</w:t>
      </w:r>
      <w:r>
        <w:t>d carried out for the Elijah High-Altitude Balloon Payload Team. This launch was successful, reaching a peak altitude of over 115,000 ft (35 km) above mean sea level.</w:t>
      </w:r>
    </w:p>
    <w:p w14:paraId="01B495A5" w14:textId="77777777" w:rsidR="00D521F2" w:rsidRDefault="00D521F2"/>
    <w:p w14:paraId="07DD868E" w14:textId="77777777" w:rsidR="00D521F2" w:rsidRDefault="003B07EA">
      <w:r>
        <w:t xml:space="preserve">Biography: Hi, my name is Josh Furey and I am a sophomore going to the Milwaukee School </w:t>
      </w:r>
      <w:r>
        <w:t>of Engineering for</w:t>
      </w:r>
      <w:r>
        <w:br/>
        <w:t>Mechanical Engineering. I am an Eagle Scout from Superior Wisconsin and live with a family of 7 with 2</w:t>
      </w:r>
      <w:r>
        <w:br/>
        <w:t>brothers and 2 sisters. I really enjoy math, science and programing as that is what interested me in</w:t>
      </w:r>
      <w:r>
        <w:br/>
        <w:t>mechanical engineering. This prev</w:t>
      </w:r>
      <w:r>
        <w:t>ious summer, I was a part of the Project Elijah Payload team which</w:t>
      </w:r>
      <w:r>
        <w:br/>
        <w:t>was a great experience. I love photography and take a wide variety of photos from graduation to nature and the night sky. Some of my other interests include hanging out with friends, making</w:t>
      </w:r>
      <w:r>
        <w:t xml:space="preserve"> videos, and playing the saxophone.</w:t>
      </w:r>
    </w:p>
    <w:p w14:paraId="587F9E20" w14:textId="77777777" w:rsidR="00D521F2" w:rsidRDefault="003B07EA">
      <w:r>
        <w:t xml:space="preserve"> </w:t>
      </w:r>
    </w:p>
    <w:p w14:paraId="32E2065C" w14:textId="77777777" w:rsidR="00D521F2" w:rsidRDefault="003B07EA">
      <w:r>
        <w:t>Congressional District: 4</w:t>
      </w:r>
    </w:p>
    <w:p w14:paraId="241AD2B0" w14:textId="77777777" w:rsidR="00D521F2" w:rsidRDefault="003B07EA">
      <w:r>
        <w:t>Congressional Representative: Gwen Moore</w:t>
      </w:r>
    </w:p>
    <w:p w14:paraId="3411668E" w14:textId="77777777" w:rsidR="00D521F2" w:rsidRDefault="003B07EA">
      <w:r>
        <w:br w:type="page"/>
      </w:r>
    </w:p>
    <w:p w14:paraId="1A982D68" w14:textId="77777777" w:rsidR="00D521F2" w:rsidRDefault="003B07EA">
      <w:r>
        <w:t>Casey McGrath</w:t>
      </w:r>
    </w:p>
    <w:p w14:paraId="5B129DC3" w14:textId="77777777" w:rsidR="00D521F2" w:rsidRDefault="00D521F2"/>
    <w:p w14:paraId="743B1768" w14:textId="77777777" w:rsidR="00D521F2" w:rsidRDefault="003B07EA">
      <w:r>
        <w:t>Award: WSGC Graduate and Professional Research Fellowship; $5000.00</w:t>
      </w:r>
    </w:p>
    <w:p w14:paraId="19FDDB42" w14:textId="77777777" w:rsidR="00D521F2" w:rsidRDefault="00D521F2"/>
    <w:p w14:paraId="3AD12ACC" w14:textId="77777777" w:rsidR="00D521F2" w:rsidRDefault="003B07EA">
      <w:r>
        <w:t>Status: Ph.D., Physics</w:t>
      </w:r>
    </w:p>
    <w:p w14:paraId="0563BA51" w14:textId="77777777" w:rsidR="00D521F2" w:rsidRDefault="00D521F2"/>
    <w:p w14:paraId="5DEF5F9C" w14:textId="77777777" w:rsidR="00D521F2" w:rsidRDefault="003B07EA">
      <w:r>
        <w:t>Advisor: Jolien Creighton</w:t>
      </w:r>
    </w:p>
    <w:p w14:paraId="4333C7A0" w14:textId="77777777" w:rsidR="00D521F2" w:rsidRDefault="00D521F2"/>
    <w:p w14:paraId="347E2ACE" w14:textId="77777777" w:rsidR="00D521F2" w:rsidRDefault="003B07EA">
      <w:r>
        <w:t xml:space="preserve">Research </w:t>
      </w:r>
      <w:r>
        <w:t>Topic: Measuring Gravitational Wave Source Distances and Redshift from Pulsar Timing Arrays</w:t>
      </w:r>
    </w:p>
    <w:p w14:paraId="673CE6F7" w14:textId="77777777" w:rsidR="00D521F2" w:rsidRDefault="00D521F2"/>
    <w:p w14:paraId="26759289" w14:textId="77777777" w:rsidR="00D521F2" w:rsidRDefault="003B07EA">
      <w:r>
        <w:t>Abstract: With the existence of gravitational waves now confirmed, it is expected that collaborations like NANOGrav will detect gravitational waves coming from sou</w:t>
      </w:r>
      <w:r>
        <w:t>rces such as supermassive black hole binaries (SMBHBs) within the decade. A major question to ask is how far away are these SMBHBs in our universe? The aim of my Ph.D. work has been to develop a bayesian-based simulation that can estimate gravitational wav</w:t>
      </w:r>
      <w:r>
        <w:t>e source parameters such as luminosity distance from data of timing residuals taken from radio observatories. My current goal is to improve the simulation to also estimate the source’s parallax distance. Knowing both the source’s luminosity and parallax di</w:t>
      </w:r>
      <w:r>
        <w:t>stances would allow the direct estimate the source’s redshift. Therefore, this would provide a new way of obtaining the distance-redshift relationship, independent of the cosmic distance ladder which is currently required. This gravitational wave based met</w:t>
      </w:r>
      <w:r>
        <w:t>hod could be very useful in the future to astronomers, and would compliment the electromagnetic based methods for measuring these cosmic distances, as well as test the validity of the cosmic distance ladder on the largest of scales.</w:t>
      </w:r>
    </w:p>
    <w:p w14:paraId="07834E77" w14:textId="77777777" w:rsidR="00D521F2" w:rsidRDefault="00D521F2"/>
    <w:p w14:paraId="5365E3A7" w14:textId="77777777" w:rsidR="00D521F2" w:rsidRDefault="003B07EA">
      <w:r>
        <w:t>Biography: Casey McGra</w:t>
      </w:r>
      <w:r>
        <w:t>th received his B.S. in physics and mathematics at the University of Redlands in California, with minors in astronomy and Spanish. He is currently pursuing a Ph.D. in physics at the University of Wisconsin Milwaukee, focusing on gravitational wave physics.</w:t>
      </w:r>
      <w:r>
        <w:t xml:space="preserve"> A member of both the NANOGrav and LIGO collaborations, he is focused on research related to pulsar timing experiments. Currently, Casey is working on determining how a curved gravitational wavefront would affect and change the timing of pulsars we see in </w:t>
      </w:r>
      <w:r>
        <w:t>our Galaxy. Additionally, he helps lead the CoffeeShop Astrophysics public outreach program in his department, which gives monthly astronomy-related talks in a local coffeeshop.</w:t>
      </w:r>
    </w:p>
    <w:p w14:paraId="06DB4EE5" w14:textId="77777777" w:rsidR="00D521F2" w:rsidRDefault="00D521F2"/>
    <w:p w14:paraId="266E56C6" w14:textId="77777777" w:rsidR="00D521F2" w:rsidRDefault="003B07EA">
      <w:r>
        <w:t>Congressional District: 4</w:t>
      </w:r>
    </w:p>
    <w:p w14:paraId="7203AA84" w14:textId="77777777" w:rsidR="00D521F2" w:rsidRDefault="00D521F2"/>
    <w:p w14:paraId="11B179D3" w14:textId="77777777" w:rsidR="00D521F2" w:rsidRDefault="003B07EA">
      <w:r>
        <w:t>Congressional Representative: Gwen Moore</w:t>
      </w:r>
    </w:p>
    <w:p w14:paraId="609B4E78" w14:textId="77777777" w:rsidR="00D521F2" w:rsidRDefault="003B07EA">
      <w:r>
        <w:br w:type="page"/>
      </w:r>
    </w:p>
    <w:p w14:paraId="411E41FD" w14:textId="77777777" w:rsidR="00D521F2" w:rsidRDefault="003B07EA">
      <w:r>
        <w:t>Elizabe</w:t>
      </w:r>
      <w:r>
        <w:t>th Borucki</w:t>
      </w:r>
    </w:p>
    <w:p w14:paraId="40D64C12" w14:textId="77777777" w:rsidR="00D521F2" w:rsidRDefault="00D521F2"/>
    <w:p w14:paraId="78311B1D" w14:textId="77777777" w:rsidR="00D521F2" w:rsidRDefault="003B07EA">
      <w:r>
        <w:t>Award: Laurel Salton Clark Research Fellowship; $5000.00</w:t>
      </w:r>
    </w:p>
    <w:p w14:paraId="0EEA19CE" w14:textId="77777777" w:rsidR="00D521F2" w:rsidRDefault="00D521F2"/>
    <w:p w14:paraId="45ECA776" w14:textId="77777777" w:rsidR="00D521F2" w:rsidRDefault="003B07EA">
      <w:r>
        <w:t>Status: M.S., Geophysics</w:t>
      </w:r>
    </w:p>
    <w:p w14:paraId="22E1397A" w14:textId="77777777" w:rsidR="00D521F2" w:rsidRDefault="00D521F2"/>
    <w:p w14:paraId="3566CE78" w14:textId="77777777" w:rsidR="00D521F2" w:rsidRDefault="003B07EA">
      <w:r>
        <w:t>Advisor: Julie Bowles</w:t>
      </w:r>
    </w:p>
    <w:p w14:paraId="440BA091" w14:textId="77777777" w:rsidR="00D521F2" w:rsidRDefault="00D521F2"/>
    <w:p w14:paraId="0D1BC5C0" w14:textId="77777777" w:rsidR="00D521F2" w:rsidRDefault="003B07EA">
      <w:r>
        <w:t>Research Topic: Investigation of the Copper Harbor Conglomerate Paleo-Environment through Magnetic Minerals and their Magnetic Properties</w:t>
      </w:r>
    </w:p>
    <w:p w14:paraId="7D7E1FE0" w14:textId="77777777" w:rsidR="00D521F2" w:rsidRDefault="00D521F2"/>
    <w:p w14:paraId="6A99DF5D" w14:textId="77777777" w:rsidR="00D521F2" w:rsidRDefault="003B07EA">
      <w:r>
        <w:t>Abstract: (First Paragraph of Proposal) Magnetic mineralogy may possess a key to unraveling mysteries about paleo-environmental variations. Environmental magnetism is increasingly being used as a tool to assess variability in climate or local environment</w:t>
      </w:r>
      <w:r>
        <w:t>al conditions by examining variations in the composition, abundance, and grain size of magnetic minerals in soils and sedimentary sequences (e.g., Liu et al., 2012). The purpose of my research is to utilize environmental magnetism to interpret the conditio</w:t>
      </w:r>
      <w:r>
        <w:t xml:space="preserve">ns under which early life on Earth was established that could eventually provide analog and test parameters for the genesis of life in other parts of the galaxy. The Copper Harbor Conglomerate formation is exposed along the shorelines of Lake Superior and </w:t>
      </w:r>
      <w:r>
        <w:t>provides an excellent opportunity to test this methodology on ~1.1 Ga Proterozoic sandstones. The sandstone units have been interpreted to contain features of early microbial type life forms, possibly related to the more prominent stromatolites near the ba</w:t>
      </w:r>
      <w:r>
        <w:t>se of the Copper Harbor Conglomerate (Noffke, 2009 and Wilmeth et al., 2014). By linking magnetic variations to depositional bed forms and microbial mat presence, we intend to investigate the environmental conditions under which such microbial lifeforms mi</w:t>
      </w:r>
      <w:r>
        <w:t xml:space="preserve">ght develop and thrive. By understanding these conditions in early Earth history and how they are reflected in magnetic mineralogy, magnetic tests might be developed that can easily be applied in the search for habitable environments or paleo-environments </w:t>
      </w:r>
      <w:r>
        <w:t>beyond Earth.</w:t>
      </w:r>
      <w:r>
        <w:br/>
      </w:r>
    </w:p>
    <w:p w14:paraId="2C1AF0E4" w14:textId="77777777" w:rsidR="00D521F2" w:rsidRDefault="00D521F2"/>
    <w:p w14:paraId="20982935" w14:textId="77777777" w:rsidR="00D521F2" w:rsidRDefault="003B07EA">
      <w:r>
        <w:t>Biography: Elizabeth Borucki was first introduced to the geophysical discipline of paleomagnetism in 2014 as an undergraduate researcher. She graduated with her Bachelor of Science in the spring of 2015 from the University of Wisconsin-Milw</w:t>
      </w:r>
      <w:r>
        <w:t>aukee, and has since returned for her Master of Science. In addition to an undergraduate focus on the reconstruction of plate tectonics, her current research has focused on studying environmental magnetism as an interpretive tool for climatic activity of a</w:t>
      </w:r>
      <w:r>
        <w:t>ncient Earth. This field of paleomagnetism provides insight in relation to the magnetic qualities of a rock unit that were controlled by environmental factors, including transport and deposition of sediment. She hopes to demonstrate a link between magnetic</w:t>
      </w:r>
      <w:r>
        <w:t xml:space="preserve"> variations that are typical paleo-climate indicators on Earth to establish a reference point for environmental reconstructions conducted on other planets. On her days off she enjoys Earth’s present climate in southeastern Wisconsin as much as possible by </w:t>
      </w:r>
      <w:r>
        <w:t>spending the warmer months camping and hiking, and occupies the cooler months with travel and the restoration of old furniture. She believes that resourcefulness is the ability to find purpose in what others cannot yet see, and uses that philosophy as a gu</w:t>
      </w:r>
      <w:r>
        <w:t>ide for every aspect of her life.</w:t>
      </w:r>
    </w:p>
    <w:p w14:paraId="08718995" w14:textId="77777777" w:rsidR="00D521F2" w:rsidRDefault="00D521F2"/>
    <w:p w14:paraId="06B7DCDE" w14:textId="77777777" w:rsidR="00D521F2" w:rsidRDefault="003B07EA">
      <w:r>
        <w:t>Congressional District: 4</w:t>
      </w:r>
    </w:p>
    <w:p w14:paraId="56A0EBEA" w14:textId="77777777" w:rsidR="00D521F2" w:rsidRDefault="00D521F2"/>
    <w:p w14:paraId="768763D8" w14:textId="77777777" w:rsidR="00D521F2" w:rsidRDefault="003B07EA">
      <w:r>
        <w:t>Congressional Representative: Gwen Moore</w:t>
      </w:r>
    </w:p>
    <w:p w14:paraId="430E4EA1" w14:textId="77777777" w:rsidR="00D521F2" w:rsidRDefault="003B07EA">
      <w:r>
        <w:br w:type="page"/>
      </w:r>
    </w:p>
    <w:p w14:paraId="16EB4564" w14:textId="77777777" w:rsidR="00D521F2" w:rsidRDefault="003B07EA">
      <w:r>
        <w:t>Lauren Syverson</w:t>
      </w:r>
    </w:p>
    <w:p w14:paraId="5AD1CB11" w14:textId="77777777" w:rsidR="00D521F2" w:rsidRDefault="00D521F2"/>
    <w:p w14:paraId="3D683ECA" w14:textId="77777777" w:rsidR="00D521F2" w:rsidRDefault="003B07EA">
      <w:r>
        <w:t>Award: Industry Internship Program; $5000.00</w:t>
      </w:r>
    </w:p>
    <w:p w14:paraId="633DAFA3" w14:textId="77777777" w:rsidR="00D521F2" w:rsidRDefault="00D521F2"/>
    <w:p w14:paraId="5087DB67" w14:textId="77777777" w:rsidR="00D521F2" w:rsidRDefault="003B07EA">
      <w:r>
        <w:t>Status: Senior, Aerospace Engineering</w:t>
      </w:r>
    </w:p>
    <w:p w14:paraId="06F8DA6F" w14:textId="77777777" w:rsidR="00D521F2" w:rsidRDefault="00D521F2"/>
    <w:p w14:paraId="13E089E7" w14:textId="77777777" w:rsidR="00D521F2" w:rsidRDefault="003B07EA">
      <w:r>
        <w:t>Advisor: John Edquist</w:t>
      </w:r>
    </w:p>
    <w:p w14:paraId="28171186" w14:textId="77777777" w:rsidR="00D521F2" w:rsidRDefault="00D521F2"/>
    <w:p w14:paraId="18081AC6" w14:textId="77777777" w:rsidR="00D521F2" w:rsidRDefault="003B07EA">
      <w:r>
        <w:t xml:space="preserve">Research Topic: Test </w:t>
      </w:r>
      <w:r>
        <w:t>Automation for eConnects</w:t>
      </w:r>
    </w:p>
    <w:p w14:paraId="09F7D049" w14:textId="77777777" w:rsidR="00D521F2" w:rsidRDefault="00D521F2"/>
    <w:p w14:paraId="02FE3666" w14:textId="77777777" w:rsidR="00D521F2" w:rsidRDefault="003B07EA">
      <w:r>
        <w:t>Abstract: Manual testing of systems controlled by a single eConnectTM requires weeks to complete. With the use of test automation, the time required for testing will be reduced to requiring only a few hours. Test automation is don</w:t>
      </w:r>
      <w:r>
        <w:t>e with the use of Bash scripts. The Bash scripts that were created for test automation include moving map, cabin lights, and a system configuration editor. Some minor edits were made to the previously created Bash scripts such as DVT-Menu. The new Bash scr</w:t>
      </w:r>
      <w:r>
        <w:t>ipts are explained in high level detail. The results files from the tests are used to verify that the eConnectTM meet customer requirements. The results files are also used for traceability.</w:t>
      </w:r>
      <w:r>
        <w:br/>
      </w:r>
    </w:p>
    <w:p w14:paraId="6D798B2B" w14:textId="77777777" w:rsidR="00D521F2" w:rsidRDefault="00D521F2"/>
    <w:p w14:paraId="6ADCDF97" w14:textId="77777777" w:rsidR="00D521F2" w:rsidRDefault="003B07EA">
      <w:r>
        <w:t xml:space="preserve">Biography: Lauren Syverson is a Dual Degree student pursuing a </w:t>
      </w:r>
      <w:r>
        <w:t xml:space="preserve">Bachelor of Science degree in Applied Physics from University of Wisconsin – River Falls. She is also pursuing and a Bachelor of Science degree in Aerospace Engineering and Mechanics with a Minor in Astrophysics from University of Minnesota – Twin Cities. </w:t>
      </w:r>
      <w:r>
        <w:t>In the summer of 2017, Lauren worked as a Systems Engineer Intern at Rockwell Collins. While working, she was the recipient of the Industry Internship award as part of Wisconsin Space Grant Consortium. In the summer of 2016, Lauren worked as a Technical Wr</w:t>
      </w:r>
      <w:r>
        <w:t>iter at C2X Solutions. She was the recipient of the Dr. Henry Tranmal scholarship in April 2015.  Currently Lauren lives near Beldenville, Wisconsin. In her spare time, Lauren enjoys reading, watching movies, and spending time with her family.</w:t>
      </w:r>
      <w:r>
        <w:br/>
      </w:r>
    </w:p>
    <w:p w14:paraId="367A9513" w14:textId="77777777" w:rsidR="00D521F2" w:rsidRDefault="00D521F2"/>
    <w:p w14:paraId="17B5BF10" w14:textId="77777777" w:rsidR="00D521F2" w:rsidRDefault="003B07EA">
      <w:r>
        <w:t>Congressio</w:t>
      </w:r>
      <w:r>
        <w:t>nal District: 4</w:t>
      </w:r>
    </w:p>
    <w:p w14:paraId="326F9564" w14:textId="77777777" w:rsidR="00D521F2" w:rsidRDefault="00D521F2"/>
    <w:p w14:paraId="7DC2E93A" w14:textId="77777777" w:rsidR="00D521F2" w:rsidRDefault="003B07EA">
      <w:r>
        <w:t>Congressional Representative: Gwen Moore</w:t>
      </w:r>
    </w:p>
    <w:p w14:paraId="397A5659" w14:textId="77777777" w:rsidR="00D521F2" w:rsidRDefault="003B07EA">
      <w:r>
        <w:br w:type="page"/>
      </w:r>
    </w:p>
    <w:p w14:paraId="254F6CF9" w14:textId="77777777" w:rsidR="00D521F2" w:rsidRDefault="003B07EA">
      <w:r>
        <w:t>Lindsay McHenry, Ph.D.</w:t>
      </w:r>
    </w:p>
    <w:p w14:paraId="731461B9" w14:textId="77777777" w:rsidR="00D521F2" w:rsidRDefault="00D521F2"/>
    <w:p w14:paraId="6FF5EB2B" w14:textId="77777777" w:rsidR="00D521F2" w:rsidRDefault="003B07EA">
      <w:r>
        <w:t>Award: Research Infrastructure Program; $9961.00</w:t>
      </w:r>
    </w:p>
    <w:p w14:paraId="484BBF4A" w14:textId="77777777" w:rsidR="00D521F2" w:rsidRDefault="00D521F2"/>
    <w:p w14:paraId="1CF65EAA" w14:textId="77777777" w:rsidR="00D521F2" w:rsidRDefault="003B07EA">
      <w:r>
        <w:t>Title: Associate Professor, Geosciences</w:t>
      </w:r>
    </w:p>
    <w:p w14:paraId="329A5F00" w14:textId="77777777" w:rsidR="00D521F2" w:rsidRDefault="00D521F2"/>
    <w:p w14:paraId="673B422A" w14:textId="77777777" w:rsidR="00D521F2" w:rsidRDefault="003B07EA">
      <w:r>
        <w:t>Project: Astrobiology at Lassen Volcanic National Park</w:t>
      </w:r>
    </w:p>
    <w:p w14:paraId="676623D1" w14:textId="77777777" w:rsidR="00D521F2" w:rsidRDefault="00D521F2"/>
    <w:p w14:paraId="5478EB9B" w14:textId="77777777" w:rsidR="00D521F2" w:rsidRDefault="003B07EA">
      <w:r>
        <w:t>Abstract: (Second Paragra</w:t>
      </w:r>
      <w:r>
        <w:t>ph of Proposal)Silica, sulfates, and phyllosilicates, all mineral types also identified on Mars (e.g. Murchie et al., 2009), can be formed during hydrothermal alteration and precipitation, and the exact minerals that form is in part determined by these aqu</w:t>
      </w:r>
      <w:r>
        <w:t>eous conditions. Hydrothermal environments were likely common on Mars (due to evidence of early aqueous activity and a long record of volcanic activity), and such environments could have remained habitable long after the surface cooled and desiccated (e.g.</w:t>
      </w:r>
      <w:r>
        <w:t xml:space="preserve"> Schulze-Markuch et al., 2007). However, some hydrothermal environments are more habitable than others, and being able to distinguish between the deposits of hostile acid-sulfate fumarole and more gentle near-neutral hot spring environments can give clues </w:t>
      </w:r>
      <w:r>
        <w:t>to habitability. Lassen hydrothermal environments produce silica by both acid-sulfate leaching and by precipitation as sinters from neutral hydrothermal waters (Janik and McLaren, 2010), both of which have been suggested as potential origins for deposits i</w:t>
      </w:r>
      <w:r>
        <w:t>n the Columbia Hills studied by the Mars Exploration Rover (MER) Spirit (Yen et al., 2008; Ruff et al., 2011).</w:t>
      </w:r>
    </w:p>
    <w:p w14:paraId="3DF37B9D" w14:textId="77777777" w:rsidR="00D521F2" w:rsidRDefault="00D521F2"/>
    <w:p w14:paraId="40DA1BDD" w14:textId="77777777" w:rsidR="00D521F2" w:rsidRDefault="003B07EA">
      <w:r>
        <w:t>Biography: Dr. Lindsay McHenry is an associate professor at UW-Milwaukee, where she has been</w:t>
      </w:r>
      <w:r>
        <w:br/>
      </w:r>
      <w:r>
        <w:t xml:space="preserve"> teaching and researching since 2005. Her research has included terrestrial analogs for the</w:t>
      </w:r>
      <w:r>
        <w:br/>
        <w:t xml:space="preserve"> mineralogy and geochemistry of Mars, with an emphasis on volcanic and hydrothermal</w:t>
      </w:r>
      <w:r>
        <w:br/>
        <w:t xml:space="preserve"> environments. This research has taken her (and her students) to Hawaii, Califor</w:t>
      </w:r>
      <w:r>
        <w:t>nia, Idaho,</w:t>
      </w:r>
      <w:r>
        <w:br/>
        <w:t xml:space="preserve"> Iceland, and Tanzania (East Africa) pursuing a variety of potentially Mars-like settings.</w:t>
      </w:r>
      <w:r>
        <w:br/>
        <w:t xml:space="preserve"> She has also developed and taught courses in Planetary Geology at the introductory level</w:t>
      </w:r>
      <w:r>
        <w:br/>
        <w:t xml:space="preserve"> (including a popular online course on the “Geology of the Plan</w:t>
      </w:r>
      <w:r>
        <w:t>ets”) and at the advanced</w:t>
      </w:r>
      <w:r>
        <w:br/>
        <w:t xml:space="preserve"> level, and has mentored both graduate and undergraduate students on field and lab</w:t>
      </w:r>
      <w:r>
        <w:br/>
        <w:t xml:space="preserve"> projects related to the geology of the Martian surface.</w:t>
      </w:r>
    </w:p>
    <w:p w14:paraId="0A6BC15C" w14:textId="77777777" w:rsidR="00D521F2" w:rsidRDefault="00D521F2"/>
    <w:p w14:paraId="62E59241" w14:textId="77777777" w:rsidR="00D521F2" w:rsidRDefault="003B07EA">
      <w:r>
        <w:t>Congressional District: 4</w:t>
      </w:r>
    </w:p>
    <w:p w14:paraId="1C28AB6C" w14:textId="77777777" w:rsidR="00D521F2" w:rsidRDefault="003B07EA">
      <w:r>
        <w:t>Congressional Representative: Gwen Moore</w:t>
      </w:r>
    </w:p>
    <w:p w14:paraId="5F44FF9C" w14:textId="77777777" w:rsidR="00D521F2" w:rsidRDefault="003B07EA">
      <w:r>
        <w:br w:type="page"/>
      </w:r>
    </w:p>
    <w:p w14:paraId="750EF868" w14:textId="77777777" w:rsidR="00D521F2" w:rsidRDefault="003B07EA">
      <w:r>
        <w:t>High Altitude Balloo</w:t>
      </w:r>
      <w:r>
        <w:t>n Launch Project</w:t>
      </w:r>
    </w:p>
    <w:p w14:paraId="5A5CADD5" w14:textId="77777777" w:rsidR="00D521F2" w:rsidRDefault="00D521F2"/>
    <w:p w14:paraId="3085AE8E" w14:textId="77777777" w:rsidR="00D521F2" w:rsidRDefault="003B07EA">
      <w:r>
        <w:t>Award: Student Satellite Initiatives; $12000.00</w:t>
      </w:r>
    </w:p>
    <w:p w14:paraId="13863FD3" w14:textId="77777777" w:rsidR="00D521F2" w:rsidRDefault="00D521F2"/>
    <w:p w14:paraId="204B4B02" w14:textId="77777777" w:rsidR="00D521F2" w:rsidRDefault="003B07EA">
      <w:r>
        <w:t>Advisor: Dr. William Farrow</w:t>
      </w:r>
    </w:p>
    <w:p w14:paraId="03895EE7" w14:textId="77777777" w:rsidR="00D521F2" w:rsidRDefault="00D521F2"/>
    <w:p w14:paraId="480A68DC" w14:textId="77777777" w:rsidR="00D521F2" w:rsidRDefault="003B07EA">
      <w:r>
        <w:t>Research Topic: The Elijah Project -- 2017 High Altitude Balloon Project</w:t>
      </w:r>
    </w:p>
    <w:p w14:paraId="52658874" w14:textId="77777777" w:rsidR="00D521F2" w:rsidRDefault="00D521F2"/>
    <w:p w14:paraId="1C309D63" w14:textId="77777777" w:rsidR="00D521F2" w:rsidRDefault="003B07EA">
      <w:r>
        <w:t>Quinlan Bock</w:t>
      </w:r>
    </w:p>
    <w:p w14:paraId="1012B13D" w14:textId="77777777" w:rsidR="00D521F2" w:rsidRDefault="003B07EA">
      <w:r>
        <w:t>Status: Freshman, Computer Science</w:t>
      </w:r>
    </w:p>
    <w:p w14:paraId="38263592" w14:textId="77777777" w:rsidR="00D521F2" w:rsidRDefault="003B07EA">
      <w:r>
        <w:t>Award: Elijah Balloon Launch $3000.00</w:t>
      </w:r>
    </w:p>
    <w:p w14:paraId="2CE1F5A9" w14:textId="77777777" w:rsidR="00D521F2" w:rsidRDefault="00D521F2"/>
    <w:p w14:paraId="739A2324" w14:textId="77777777" w:rsidR="00D521F2" w:rsidRDefault="003B07EA">
      <w:r>
        <w:t>Taylor Davitz</w:t>
      </w:r>
    </w:p>
    <w:p w14:paraId="7B43189B" w14:textId="77777777" w:rsidR="00D521F2" w:rsidRDefault="003B07EA">
      <w:r>
        <w:t>Status: Senior, Mechanical Engineering</w:t>
      </w:r>
    </w:p>
    <w:p w14:paraId="5813EE50" w14:textId="77777777" w:rsidR="00D521F2" w:rsidRDefault="003B07EA">
      <w:r>
        <w:t>Award: Elijah Balloon Launch $3000.00</w:t>
      </w:r>
    </w:p>
    <w:p w14:paraId="0FAA6495" w14:textId="77777777" w:rsidR="00D521F2" w:rsidRDefault="00D521F2"/>
    <w:p w14:paraId="16E162BA" w14:textId="77777777" w:rsidR="00D521F2" w:rsidRDefault="003B07EA">
      <w:r>
        <w:t>Josh Furey</w:t>
      </w:r>
    </w:p>
    <w:p w14:paraId="5F952EB1" w14:textId="77777777" w:rsidR="00D521F2" w:rsidRDefault="003B07EA">
      <w:r>
        <w:t>Status: Junior, Mechanical Engineering</w:t>
      </w:r>
    </w:p>
    <w:p w14:paraId="792D342F" w14:textId="77777777" w:rsidR="00D521F2" w:rsidRDefault="003B07EA">
      <w:r>
        <w:t>Award: Elijah Balloon Launch $3000.00</w:t>
      </w:r>
    </w:p>
    <w:p w14:paraId="5637E0E4" w14:textId="77777777" w:rsidR="00D521F2" w:rsidRDefault="00D521F2"/>
    <w:p w14:paraId="38BB615F" w14:textId="77777777" w:rsidR="00D521F2" w:rsidRDefault="003B07EA">
      <w:r>
        <w:t>Tyler Rasmussen</w:t>
      </w:r>
    </w:p>
    <w:p w14:paraId="07934B7D" w14:textId="77777777" w:rsidR="00D521F2" w:rsidRDefault="003B07EA">
      <w:r>
        <w:t>Status: Sophomore, Mechanical Engineering</w:t>
      </w:r>
    </w:p>
    <w:p w14:paraId="38C3A2F2" w14:textId="77777777" w:rsidR="00D521F2" w:rsidRDefault="003B07EA">
      <w:r>
        <w:t xml:space="preserve">Award: Elijah </w:t>
      </w:r>
      <w:r>
        <w:t>Balloon Launch $3000.00</w:t>
      </w:r>
    </w:p>
    <w:p w14:paraId="444F0205" w14:textId="77777777" w:rsidR="00D521F2" w:rsidRDefault="00D521F2"/>
    <w:p w14:paraId="260D4712" w14:textId="77777777" w:rsidR="00D521F2" w:rsidRDefault="003B07EA">
      <w:r>
        <w:t>None</w:t>
      </w:r>
    </w:p>
    <w:p w14:paraId="666C3B6E" w14:textId="77777777" w:rsidR="00D521F2" w:rsidRDefault="003B07EA">
      <w:r>
        <w:t>Status: None</w:t>
      </w:r>
    </w:p>
    <w:p w14:paraId="6130C626" w14:textId="77777777" w:rsidR="00D521F2" w:rsidRDefault="003B07EA">
      <w:r>
        <w:t>Award: Elijah Balloon Launch $3000.00</w:t>
      </w:r>
    </w:p>
    <w:p w14:paraId="272E7BD2" w14:textId="77777777" w:rsidR="00D521F2" w:rsidRDefault="00D521F2"/>
    <w:p w14:paraId="3D50DCDD" w14:textId="77777777" w:rsidR="00D521F2" w:rsidRDefault="003B07EA">
      <w:r>
        <w:t xml:space="preserve">Abstract: The 2017 Wisconsin Space Grant Consortium Elijah High-Altitude Balloon Launch Team was comprised of one student from Lawrence University, two students from the </w:t>
      </w:r>
      <w:r>
        <w:t>Milwaukee School of Engineering, and one student from the University of Wisconsin – Fox Valley. This year, three members of the team had experience with high altitude balloon launches due to previous participation on either the Elijah Payload or Launch Tea</w:t>
      </w:r>
      <w:r>
        <w:t>m, or both. A training session was hosted by Dr. Farrow to familiarize or refresh the team with the physical setup of a launch train as well as how to run track predictions and how to read the jet stream charts. Launches were planned and carried out for th</w:t>
      </w:r>
      <w:r>
        <w:t>e Elijah High-Altitude Balloon Payload Team. This launch was successful, reaching a peak altitude of over 115,000 ft (35 km) above mean sea level.</w:t>
      </w:r>
    </w:p>
    <w:p w14:paraId="6235DF41" w14:textId="77777777" w:rsidR="00D521F2" w:rsidRDefault="00D521F2"/>
    <w:p w14:paraId="47C299B4" w14:textId="77777777" w:rsidR="00D521F2" w:rsidRDefault="003B07EA">
      <w:r>
        <w:t>Congressional District: 4</w:t>
      </w:r>
    </w:p>
    <w:p w14:paraId="0F8F671C" w14:textId="77777777" w:rsidR="00D521F2" w:rsidRDefault="003B07EA">
      <w:r>
        <w:t>Congressional Representative: Gwen Moore</w:t>
      </w:r>
    </w:p>
    <w:p w14:paraId="0B73530D" w14:textId="77777777" w:rsidR="00D521F2" w:rsidRDefault="00D521F2"/>
    <w:p w14:paraId="6245BDD6" w14:textId="77777777" w:rsidR="00D521F2" w:rsidRDefault="003B07EA">
      <w:r>
        <w:br w:type="page"/>
      </w:r>
    </w:p>
    <w:p w14:paraId="2890A9B6" w14:textId="77777777" w:rsidR="00D521F2" w:rsidRDefault="003B07EA">
      <w:r>
        <w:t>High Altitude Balloon Payload Project</w:t>
      </w:r>
    </w:p>
    <w:p w14:paraId="50CB8555" w14:textId="77777777" w:rsidR="00D521F2" w:rsidRDefault="00D521F2"/>
    <w:p w14:paraId="2AC6DC08" w14:textId="77777777" w:rsidR="00D521F2" w:rsidRDefault="003B07EA">
      <w:r>
        <w:t>Award: Student Satellite Initiatives; $20000.00</w:t>
      </w:r>
    </w:p>
    <w:p w14:paraId="29F3E3B1" w14:textId="77777777" w:rsidR="00D521F2" w:rsidRDefault="00D521F2"/>
    <w:p w14:paraId="0C72CD67" w14:textId="77777777" w:rsidR="00D521F2" w:rsidRDefault="003B07EA">
      <w:r>
        <w:t xml:space="preserve">Advisor: Dr. William Farrow </w:t>
      </w:r>
    </w:p>
    <w:p w14:paraId="2B3EA290" w14:textId="77777777" w:rsidR="00D521F2" w:rsidRDefault="00D521F2"/>
    <w:p w14:paraId="1CEF465B" w14:textId="77777777" w:rsidR="00D521F2" w:rsidRDefault="003B07EA">
      <w:r>
        <w:t>Research Topic: The Elijah Project -- 2017 High Altitude Balloon Project</w:t>
      </w:r>
    </w:p>
    <w:p w14:paraId="226AD4F2" w14:textId="77777777" w:rsidR="00D521F2" w:rsidRDefault="00D521F2"/>
    <w:p w14:paraId="7778111E" w14:textId="77777777" w:rsidR="00D521F2" w:rsidRDefault="003B07EA">
      <w:r>
        <w:t>Nicholas Hennigan</w:t>
      </w:r>
    </w:p>
    <w:p w14:paraId="5435977F" w14:textId="77777777" w:rsidR="00D521F2" w:rsidRDefault="003B07EA">
      <w:r>
        <w:t>Status: Freshman, Mechanical Engineering</w:t>
      </w:r>
    </w:p>
    <w:p w14:paraId="2701B6AF" w14:textId="77777777" w:rsidR="00D521F2" w:rsidRDefault="003B07EA">
      <w:r>
        <w:t>Award: Elijah Balloon Payload; $4000.00</w:t>
      </w:r>
    </w:p>
    <w:p w14:paraId="07CA1F5C" w14:textId="77777777" w:rsidR="00D521F2" w:rsidRDefault="00D521F2"/>
    <w:p w14:paraId="7021C058" w14:textId="77777777" w:rsidR="00D521F2" w:rsidRDefault="003B07EA">
      <w:r>
        <w:t>St</w:t>
      </w:r>
      <w:r>
        <w:t>uart Oliphant</w:t>
      </w:r>
    </w:p>
    <w:p w14:paraId="59DCEB73" w14:textId="77777777" w:rsidR="00D521F2" w:rsidRDefault="003B07EA">
      <w:r>
        <w:t>Status: Sophomore, Systems Engineering</w:t>
      </w:r>
    </w:p>
    <w:p w14:paraId="0B4181CF" w14:textId="77777777" w:rsidR="00D521F2" w:rsidRDefault="003B07EA">
      <w:r>
        <w:t>Award: Elijah Balloon Payload; $4000.00</w:t>
      </w:r>
    </w:p>
    <w:p w14:paraId="6B1D8C4E" w14:textId="77777777" w:rsidR="00D521F2" w:rsidRDefault="00D521F2"/>
    <w:p w14:paraId="679C8FAF" w14:textId="77777777" w:rsidR="00D521F2" w:rsidRDefault="003B07EA">
      <w:r>
        <w:t>Tyler Rasmussen</w:t>
      </w:r>
    </w:p>
    <w:p w14:paraId="7C411672" w14:textId="77777777" w:rsidR="00D521F2" w:rsidRDefault="003B07EA">
      <w:r>
        <w:t>Status: Freshman, Mechanical Engineering</w:t>
      </w:r>
    </w:p>
    <w:p w14:paraId="68070680" w14:textId="77777777" w:rsidR="00D521F2" w:rsidRDefault="003B07EA">
      <w:r>
        <w:t>Award: Elijah Balloon Payload; $4000.00</w:t>
      </w:r>
    </w:p>
    <w:p w14:paraId="70915CB3" w14:textId="77777777" w:rsidR="00D521F2" w:rsidRDefault="00D521F2"/>
    <w:p w14:paraId="139E3711" w14:textId="77777777" w:rsidR="00D521F2" w:rsidRDefault="003B07EA">
      <w:r>
        <w:t>Frederick Rosenberger</w:t>
      </w:r>
    </w:p>
    <w:p w14:paraId="37B33A5A" w14:textId="77777777" w:rsidR="00D521F2" w:rsidRDefault="003B07EA">
      <w:r>
        <w:t>Status: Senior, Mechanical Engineering</w:t>
      </w:r>
    </w:p>
    <w:p w14:paraId="71D26ADB" w14:textId="77777777" w:rsidR="00D521F2" w:rsidRDefault="003B07EA">
      <w:r>
        <w:t>Award: Elijah Balloon Payload; $4000.00</w:t>
      </w:r>
    </w:p>
    <w:p w14:paraId="305A3D6F" w14:textId="77777777" w:rsidR="00D521F2" w:rsidRDefault="00D521F2"/>
    <w:p w14:paraId="10F39821" w14:textId="77777777" w:rsidR="00D521F2" w:rsidRDefault="003B07EA">
      <w:r>
        <w:t>Blaine Vollmer</w:t>
      </w:r>
    </w:p>
    <w:p w14:paraId="6C1FE46E" w14:textId="77777777" w:rsidR="00D521F2" w:rsidRDefault="003B07EA">
      <w:r>
        <w:t>Status: Junior, Mathematics</w:t>
      </w:r>
    </w:p>
    <w:p w14:paraId="1E8B43E1" w14:textId="77777777" w:rsidR="00D521F2" w:rsidRDefault="003B07EA">
      <w:r>
        <w:t>Award: Elijah Balloon Payload; $4000.00</w:t>
      </w:r>
    </w:p>
    <w:p w14:paraId="5FB7C236" w14:textId="77777777" w:rsidR="00D521F2" w:rsidRDefault="00D521F2"/>
    <w:p w14:paraId="27A289A7" w14:textId="77777777" w:rsidR="00D521F2" w:rsidRDefault="003B07EA">
      <w:r>
        <w:t>Abstract: The 2017 WSGC Elijah High-Altitude Balloon Payload Fellowship focused on three different topics for high altitude researc</w:t>
      </w:r>
      <w:r>
        <w:t>h: Modular Payload Design, Balloon Dynamics, and Energy Harvesting. A modular payload system was created using advanced manufacturing methods, which improved assembly and field operation. Minor structural fracturing was observed upon recovery. All instrume</w:t>
      </w:r>
      <w:r>
        <w:t>ntation recovered were functioning. Vertical flight dynamics of a high-altitude balloon were studied to create a model that was compared against experimental data. Predictions did not accurately replicate GPS altitude data, possibly due to incorrect intern</w:t>
      </w:r>
      <w:r>
        <w:t>al-balloon pressure readings and underlying assumptions. Habitability of high-altitude environments were explored by monitoring insect analog in pressurized environment. A slow pressure leak induced insects into a comatose state. Radiation was detected vis</w:t>
      </w:r>
      <w:r>
        <w:t>ually with camera.Investigated energy generation from balloon kinematics. Flight data not obtained but flight simulation data produced average voltage = 0.0039 V and total energy = 245.13 J.</w:t>
      </w:r>
    </w:p>
    <w:p w14:paraId="2187A50F" w14:textId="77777777" w:rsidR="00D521F2" w:rsidRDefault="00D521F2"/>
    <w:p w14:paraId="6BD3FEAC" w14:textId="77777777" w:rsidR="00D521F2" w:rsidRDefault="003B07EA">
      <w:r>
        <w:t>Congressional District: 4</w:t>
      </w:r>
    </w:p>
    <w:p w14:paraId="3EDDFE9A" w14:textId="77777777" w:rsidR="00D521F2" w:rsidRDefault="003B07EA">
      <w:r>
        <w:t>Congressional Representative: Gwen Moo</w:t>
      </w:r>
      <w:r>
        <w:t>re</w:t>
      </w:r>
    </w:p>
    <w:p w14:paraId="657D25FF" w14:textId="77777777" w:rsidR="00D521F2" w:rsidRDefault="00D521F2"/>
    <w:p w14:paraId="0D278F7E" w14:textId="77777777" w:rsidR="00D521F2" w:rsidRDefault="003B07EA">
      <w:r>
        <w:br w:type="page"/>
      </w:r>
    </w:p>
    <w:p w14:paraId="41B87ECF" w14:textId="77777777" w:rsidR="00D521F2" w:rsidRDefault="003B07EA">
      <w:r>
        <w:t>Steven Girard, Ph.D.</w:t>
      </w:r>
    </w:p>
    <w:p w14:paraId="5DE5A137" w14:textId="77777777" w:rsidR="00D521F2" w:rsidRDefault="00D521F2"/>
    <w:p w14:paraId="4D66A8E6" w14:textId="77777777" w:rsidR="00D521F2" w:rsidRDefault="003B07EA">
      <w:r>
        <w:t>Award: Research Infrastructure Program; $10000.00</w:t>
      </w:r>
    </w:p>
    <w:p w14:paraId="766A6B4C" w14:textId="77777777" w:rsidR="00D521F2" w:rsidRDefault="00D521F2"/>
    <w:p w14:paraId="6BA34A74" w14:textId="77777777" w:rsidR="00D521F2" w:rsidRDefault="003B07EA">
      <w:r>
        <w:t>Title: Assistant Professor, Chemistry</w:t>
      </w:r>
    </w:p>
    <w:p w14:paraId="726C2A1E" w14:textId="77777777" w:rsidR="00D521F2" w:rsidRDefault="00D521F2"/>
    <w:p w14:paraId="3A98A2FB" w14:textId="77777777" w:rsidR="00D521F2" w:rsidRDefault="003B07EA">
      <w:r>
        <w:t>Project: Nanostructured Silicides for Next-Generation Radiosotop Thermoelectric Generators</w:t>
      </w:r>
    </w:p>
    <w:p w14:paraId="0CB1482F" w14:textId="77777777" w:rsidR="00D521F2" w:rsidRDefault="00D521F2"/>
    <w:p w14:paraId="082AF41E" w14:textId="77777777" w:rsidR="00D521F2" w:rsidRDefault="003B07EA">
      <w:r>
        <w:t>Abstract: (First Paragraph of Proposal)Radiois</w:t>
      </w:r>
      <w:r>
        <w:t>otope thermoelectric generators (RTGs) have been used as a mainstay of most long-term and deep space NASA missions to power primary electronic and mechanical components on spacecraft, satellites, and rovers. However, the power-generating thermoelectric ele</w:t>
      </w:r>
      <w:r>
        <w:t>ments in RTGs are limited by low efficiencies and are typically made of expensive or toxic elements. Here, we propose a research effort in the laboratory of Dr. Steven Girard at UW–Whitewater to develop low-cost, non-toxic nanostructured silicide materials</w:t>
      </w:r>
      <w:r>
        <w:t xml:space="preserve"> for high efficiency RTG applications. The grant will support research efforts over ten weeks during Summer 2017 and support the work of two undergraduates, Dr. Girard, and provide travel support for Dr. Girard to attend the 2017 International Conference o</w:t>
      </w:r>
      <w:r>
        <w:t>n Thermoelectrics in Pasadena California, hosted by the Jet Propulsion Lab (JPL) and California Institute of Technology in Summer 2017.</w:t>
      </w:r>
    </w:p>
    <w:p w14:paraId="72E3C97C" w14:textId="77777777" w:rsidR="00D521F2" w:rsidRDefault="00D521F2"/>
    <w:p w14:paraId="27B588CB" w14:textId="77777777" w:rsidR="00D521F2" w:rsidRDefault="003B07EA">
      <w:r>
        <w:t xml:space="preserve">Biography: Steven N. Girard earned a Bachelor of Arts Degree in Chemistry and Bachelor of Music Degree in </w:t>
      </w:r>
      <w:r>
        <w:br/>
        <w:t xml:space="preserve"> Cello Perfo</w:t>
      </w:r>
      <w:r>
        <w:t xml:space="preserve">rmance from Lawrence University in Appleton, Wisconsin, and a Ph.D. in Inorganic </w:t>
      </w:r>
      <w:r>
        <w:br/>
        <w:t xml:space="preserve"> Chemistry from Northwestern University in Evanston, Illinois. His research interests include </w:t>
      </w:r>
      <w:r>
        <w:br/>
        <w:t xml:space="preserve"> nanostructured thermoelectric materials, sustainable synthesis of inorganic an</w:t>
      </w:r>
      <w:r>
        <w:t xml:space="preserve">d nanostructured </w:t>
      </w:r>
      <w:r>
        <w:br/>
        <w:t xml:space="preserve"> compounds, blowing things up, and flux chemistry. He was hired as Assistant Professor of</w:t>
      </w:r>
      <w:r>
        <w:br/>
        <w:t xml:space="preserve"> Chemistry at UW-Whitewater in 2014.</w:t>
      </w:r>
    </w:p>
    <w:p w14:paraId="7A4D9934" w14:textId="77777777" w:rsidR="00D521F2" w:rsidRDefault="00D521F2"/>
    <w:p w14:paraId="0DFB4858" w14:textId="77777777" w:rsidR="00D521F2" w:rsidRDefault="003B07EA">
      <w:r>
        <w:t>Congressional District: 5</w:t>
      </w:r>
    </w:p>
    <w:p w14:paraId="7C131389" w14:textId="77777777" w:rsidR="00D521F2" w:rsidRDefault="003B07EA">
      <w:r>
        <w:t>Congressional Representative: James Sensenbrenner</w:t>
      </w:r>
    </w:p>
    <w:p w14:paraId="02E1581F" w14:textId="77777777" w:rsidR="00D521F2" w:rsidRDefault="003B07EA">
      <w:r>
        <w:br w:type="page"/>
      </w:r>
    </w:p>
    <w:p w14:paraId="19FE5FBA" w14:textId="77777777" w:rsidR="00D521F2" w:rsidRDefault="003B07EA">
      <w:r>
        <w:t>Jerry Graf</w:t>
      </w:r>
    </w:p>
    <w:p w14:paraId="4EAB1A78" w14:textId="77777777" w:rsidR="00D521F2" w:rsidRDefault="00D521F2"/>
    <w:p w14:paraId="15234B68" w14:textId="77777777" w:rsidR="00D521F2" w:rsidRDefault="003B07EA">
      <w:r>
        <w:t xml:space="preserve">Award: Aerospace </w:t>
      </w:r>
      <w:r>
        <w:t>Outreach Program Informal Education; $3000.00</w:t>
      </w:r>
    </w:p>
    <w:p w14:paraId="06109825" w14:textId="77777777" w:rsidR="00D521F2" w:rsidRDefault="00D521F2"/>
    <w:p w14:paraId="45A9823B" w14:textId="77777777" w:rsidR="00D521F2" w:rsidRDefault="003B07EA">
      <w:r>
        <w:t>Title: President, Aviators by Design</w:t>
      </w:r>
    </w:p>
    <w:p w14:paraId="12F5F385" w14:textId="77777777" w:rsidR="00D521F2" w:rsidRDefault="00D521F2"/>
    <w:p w14:paraId="008BDFE1" w14:textId="77777777" w:rsidR="00D521F2" w:rsidRDefault="003B07EA">
      <w:r>
        <w:t>Project: Soar Like an Eagle Phase II</w:t>
      </w:r>
    </w:p>
    <w:p w14:paraId="111874D0" w14:textId="77777777" w:rsidR="00D521F2" w:rsidRDefault="00D521F2"/>
    <w:p w14:paraId="7245FA45" w14:textId="77777777" w:rsidR="00D521F2" w:rsidRDefault="003B07EA">
      <w:r>
        <w:t>Abstract: (First Paragraph of Proposal) The Mission of Aviators By Design (ABD) is to reach and recruit our youth and non-pilot publi</w:t>
      </w:r>
      <w:r>
        <w:t>c with a “fired up” passionate introduction and entry into the world of aviation; as well as, promote and teach STEM education and safety in aviation. Our goal is to teach the physics of flight through the STEM tool Fly-To-Learn which utilizes X-Plane Flig</w:t>
      </w:r>
      <w:r>
        <w:t>ht Simulator for practical application of principles.</w:t>
      </w:r>
      <w:r>
        <w:br/>
      </w:r>
    </w:p>
    <w:p w14:paraId="019F22F1" w14:textId="77777777" w:rsidR="00D521F2" w:rsidRDefault="00D521F2"/>
    <w:p w14:paraId="510C28C7" w14:textId="77777777" w:rsidR="00D521F2" w:rsidRDefault="003B07EA">
      <w:r>
        <w:t>Biography: ABD (Aviators By Design) was created and founded in October 7, 2010 wanting to expose today's youth or what we like to call the “replacement generation” to the thrill of flight and the worl</w:t>
      </w:r>
      <w:r>
        <w:t xml:space="preserve">d of aviation. To get them excited and passionate about learning more about flight and aviation. Consequently, ABD began sponsoring Aviation Post 9868 and recruited students to start the program and begin building an airplane. This initial program is open </w:t>
      </w:r>
      <w:r>
        <w:t>to youth from the ages of 14-21, both girls and boys, and adult leaders. Aviators By Design (ABD) was formed to reach and recruit our youth with a “fired up” passionate introduction, interest and entry into the world of aviation. Our goal is to teach the p</w:t>
      </w:r>
      <w:r>
        <w:t>hysics of flight through STEM education, aviation safety and experience the building of airplanes.</w:t>
      </w:r>
    </w:p>
    <w:p w14:paraId="5A854118" w14:textId="77777777" w:rsidR="00D521F2" w:rsidRDefault="00D521F2"/>
    <w:p w14:paraId="451F231D" w14:textId="77777777" w:rsidR="00D521F2" w:rsidRDefault="003B07EA">
      <w:r>
        <w:t>Congressional District: 6</w:t>
      </w:r>
    </w:p>
    <w:p w14:paraId="5692F0DE" w14:textId="77777777" w:rsidR="00D521F2" w:rsidRDefault="003B07EA">
      <w:r>
        <w:t>Congressional Representative: Glenn Grothman</w:t>
      </w:r>
    </w:p>
    <w:p w14:paraId="5E2F4C9D" w14:textId="77777777" w:rsidR="00D521F2" w:rsidRDefault="003B07EA">
      <w:r>
        <w:br w:type="page"/>
      </w:r>
    </w:p>
    <w:p w14:paraId="579B0650" w14:textId="77777777" w:rsidR="00D521F2" w:rsidRDefault="003B07EA">
      <w:r>
        <w:t>Rocketeers</w:t>
      </w:r>
    </w:p>
    <w:p w14:paraId="714E1EC0" w14:textId="77777777" w:rsidR="00D521F2" w:rsidRDefault="00D521F2"/>
    <w:p w14:paraId="5CFE96F9" w14:textId="77777777" w:rsidR="00D521F2" w:rsidRDefault="003B07EA">
      <w:r>
        <w:t>Award: Collegiate Rocket Launch; $3000.00</w:t>
      </w:r>
    </w:p>
    <w:p w14:paraId="2DF2A59A" w14:textId="77777777" w:rsidR="00D521F2" w:rsidRDefault="00D521F2"/>
    <w:p w14:paraId="50C7C1F0" w14:textId="77777777" w:rsidR="00D521F2" w:rsidRDefault="003B07EA">
      <w:r>
        <w:t>Advisor: Dr. Warren Vaz</w:t>
      </w:r>
    </w:p>
    <w:p w14:paraId="1A67E87C" w14:textId="77777777" w:rsidR="00D521F2" w:rsidRDefault="003B07EA">
      <w:r>
        <w:t>Project: Collegiate Rocket Launch</w:t>
      </w:r>
    </w:p>
    <w:p w14:paraId="1F4E9DCA" w14:textId="77777777" w:rsidR="00D521F2" w:rsidRDefault="00D521F2"/>
    <w:p w14:paraId="2607FF76" w14:textId="77777777" w:rsidR="00D521F2" w:rsidRDefault="003B07EA">
      <w:r>
        <w:t>Brian Eberwein</w:t>
      </w:r>
    </w:p>
    <w:p w14:paraId="1BE02ABC" w14:textId="77777777" w:rsidR="00D521F2" w:rsidRDefault="003B07EA">
      <w:r>
        <w:t>Status: Senior, Mechanical Engineering</w:t>
      </w:r>
    </w:p>
    <w:p w14:paraId="01D4321C" w14:textId="77777777" w:rsidR="00D521F2" w:rsidRDefault="003B07EA">
      <w:r>
        <w:t xml:space="preserve">Award: Collegiate Rocket Launch; $500.00 </w:t>
      </w:r>
    </w:p>
    <w:p w14:paraId="44931E69" w14:textId="77777777" w:rsidR="00D521F2" w:rsidRDefault="00D521F2"/>
    <w:p w14:paraId="5B026B80" w14:textId="77777777" w:rsidR="00D521F2" w:rsidRDefault="003B07EA">
      <w:r>
        <w:t>Drew Eisenberg</w:t>
      </w:r>
    </w:p>
    <w:p w14:paraId="06E2F7AD" w14:textId="77777777" w:rsidR="00D521F2" w:rsidRDefault="003B07EA">
      <w:r>
        <w:t>Status: Senior, Mechanical Engineering</w:t>
      </w:r>
    </w:p>
    <w:p w14:paraId="4C446A15" w14:textId="77777777" w:rsidR="00D521F2" w:rsidRDefault="003B07EA">
      <w:r>
        <w:t>Award: Collegiate Rocket Launch; $500.00</w:t>
      </w:r>
    </w:p>
    <w:p w14:paraId="77A69758" w14:textId="77777777" w:rsidR="00D521F2" w:rsidRDefault="00D521F2"/>
    <w:p w14:paraId="4D090481" w14:textId="77777777" w:rsidR="00D521F2" w:rsidRDefault="003B07EA">
      <w:r>
        <w:t>Jonathon Goss</w:t>
      </w:r>
    </w:p>
    <w:p w14:paraId="6DFE9450" w14:textId="77777777" w:rsidR="00D521F2" w:rsidRDefault="003B07EA">
      <w:r>
        <w:t xml:space="preserve">Status:  </w:t>
      </w:r>
      <w:r>
        <w:t>Freshman, Civil Engineering</w:t>
      </w:r>
    </w:p>
    <w:p w14:paraId="5A8CBDE4" w14:textId="77777777" w:rsidR="00D521F2" w:rsidRDefault="003B07EA">
      <w:r>
        <w:t>Award: Collegiate Rocket Launch; $500.00</w:t>
      </w:r>
    </w:p>
    <w:p w14:paraId="645DC558" w14:textId="77777777" w:rsidR="00D521F2" w:rsidRDefault="00D521F2"/>
    <w:p w14:paraId="7C68A1EC" w14:textId="77777777" w:rsidR="00D521F2" w:rsidRDefault="003B07EA">
      <w:r>
        <w:t>Kathryn Lenz</w:t>
      </w:r>
    </w:p>
    <w:p w14:paraId="5518DC96" w14:textId="77777777" w:rsidR="00D521F2" w:rsidRDefault="003B07EA">
      <w:r>
        <w:t>Status:  Junior, Mechanical Engineering</w:t>
      </w:r>
    </w:p>
    <w:p w14:paraId="35D33817" w14:textId="77777777" w:rsidR="00D521F2" w:rsidRDefault="003B07EA">
      <w:r>
        <w:t>Award: Collegiate Rocket Launch; $500.00</w:t>
      </w:r>
    </w:p>
    <w:p w14:paraId="031B9CC8" w14:textId="77777777" w:rsidR="00D521F2" w:rsidRDefault="00D521F2"/>
    <w:p w14:paraId="555A50A3" w14:textId="77777777" w:rsidR="00D521F2" w:rsidRDefault="003B07EA">
      <w:r>
        <w:t>Shawn Schumacher</w:t>
      </w:r>
    </w:p>
    <w:p w14:paraId="04D46EF6" w14:textId="77777777" w:rsidR="00D521F2" w:rsidRDefault="003B07EA">
      <w:r>
        <w:t>Status:  Junior, Mechanical Engineering</w:t>
      </w:r>
    </w:p>
    <w:p w14:paraId="64B19381" w14:textId="77777777" w:rsidR="00D521F2" w:rsidRDefault="003B07EA">
      <w:r>
        <w:t>Award: Collegiate Rocket Launch; $</w:t>
      </w:r>
      <w:r>
        <w:t>500.00</w:t>
      </w:r>
    </w:p>
    <w:p w14:paraId="0B74A84A" w14:textId="77777777" w:rsidR="00D521F2" w:rsidRDefault="00D521F2"/>
    <w:p w14:paraId="1568CBFE" w14:textId="77777777" w:rsidR="00D521F2" w:rsidRDefault="003B07EA">
      <w:r>
        <w:t>Cavan Maher</w:t>
      </w:r>
    </w:p>
    <w:p w14:paraId="70669015" w14:textId="77777777" w:rsidR="00D521F2" w:rsidRDefault="003B07EA">
      <w:r>
        <w:t>Status:  Senior, Mechanical Engineering</w:t>
      </w:r>
    </w:p>
    <w:p w14:paraId="29B27A67" w14:textId="77777777" w:rsidR="00D521F2" w:rsidRDefault="003B07EA">
      <w:r>
        <w:t>Award: Collegiate Rocket Launch; $500.00</w:t>
      </w:r>
    </w:p>
    <w:p w14:paraId="3F0E962A" w14:textId="77777777" w:rsidR="00D521F2" w:rsidRDefault="00D521F2"/>
    <w:p w14:paraId="2DA38D72" w14:textId="77777777" w:rsidR="00D521F2" w:rsidRDefault="00D521F2"/>
    <w:p w14:paraId="76760D20" w14:textId="77777777" w:rsidR="00D521F2" w:rsidRDefault="003B07EA">
      <w:r>
        <w:t>Abstract: During the 2016-2017 Collegiate Rocket Launch (CRL) competition, teams were required to</w:t>
      </w:r>
      <w:r>
        <w:br/>
        <w:t xml:space="preserve"> design and construct a high-power rocket that would co</w:t>
      </w:r>
      <w:r>
        <w:t xml:space="preserve">mplete a safe flight that would reach </w:t>
      </w:r>
      <w:r>
        <w:br/>
        <w:t xml:space="preserve"> as close as possible to a target apogee height of 3,000 feet, as well as generate an electric </w:t>
      </w:r>
      <w:r>
        <w:br/>
        <w:t xml:space="preserve"> current during the pre-apogee portion of the rocketÕs flight. The UW-Fox Valley team, the </w:t>
      </w:r>
      <w:r>
        <w:br/>
        <w:t xml:space="preserve"> Rocketeers, designed a three</w:t>
      </w:r>
      <w:r>
        <w:t xml:space="preserve">-inch diameter, thin-walled fiberglass airframe at a final length </w:t>
      </w:r>
      <w:r>
        <w:br/>
        <w:t xml:space="preserve"> of 188cm that was able to achieve safe flights. In order to generate electricity during the </w:t>
      </w:r>
      <w:r>
        <w:br/>
        <w:t xml:space="preserve"> flight, the team used a ducting system that allowed air through an inner turbine system. </w:t>
      </w:r>
      <w:r>
        <w:br/>
        <w:t xml:space="preserve"> On </w:t>
      </w:r>
      <w:r>
        <w:t xml:space="preserve">competition day, three safe flights were completed, with altitude, velocity, and </w:t>
      </w:r>
      <w:r>
        <w:br/>
        <w:t xml:space="preserve"> acceleration data recorded. Electric generation data was recorded during the first </w:t>
      </w:r>
      <w:r>
        <w:br/>
        <w:t xml:space="preserve"> flight, but due to environmental factors data was not recorded for voltage </w:t>
      </w:r>
      <w:r>
        <w:br/>
        <w:t xml:space="preserve"> generation </w:t>
      </w:r>
      <w:r>
        <w:t>on the second and third flight.</w:t>
      </w:r>
    </w:p>
    <w:p w14:paraId="29E2861A" w14:textId="77777777" w:rsidR="00D521F2" w:rsidRDefault="00D521F2"/>
    <w:p w14:paraId="723F687C" w14:textId="77777777" w:rsidR="00D521F2" w:rsidRDefault="00D521F2"/>
    <w:p w14:paraId="05986379" w14:textId="77777777" w:rsidR="00D521F2" w:rsidRDefault="00D521F2"/>
    <w:p w14:paraId="422CC756" w14:textId="77777777" w:rsidR="00D521F2" w:rsidRDefault="00D521F2"/>
    <w:p w14:paraId="4AE818CA" w14:textId="77777777" w:rsidR="00D521F2" w:rsidRDefault="00D521F2"/>
    <w:p w14:paraId="450BE276" w14:textId="77777777" w:rsidR="00D521F2" w:rsidRDefault="00D521F2"/>
    <w:p w14:paraId="73FBA3FA" w14:textId="77777777" w:rsidR="00D521F2" w:rsidRDefault="00D521F2"/>
    <w:p w14:paraId="17CEA93B" w14:textId="77777777" w:rsidR="00D521F2" w:rsidRDefault="00D521F2"/>
    <w:p w14:paraId="6E3EF633" w14:textId="77777777" w:rsidR="00D521F2" w:rsidRDefault="00D521F2"/>
    <w:p w14:paraId="00780475" w14:textId="77777777" w:rsidR="00D521F2" w:rsidRDefault="00D521F2"/>
    <w:p w14:paraId="174FAEC9" w14:textId="77777777" w:rsidR="00D521F2" w:rsidRDefault="00D521F2"/>
    <w:p w14:paraId="66F103EC" w14:textId="77777777" w:rsidR="00D521F2" w:rsidRDefault="003B07EA">
      <w:r>
        <w:t>Congressional District: 6</w:t>
      </w:r>
    </w:p>
    <w:p w14:paraId="47307533" w14:textId="77777777" w:rsidR="00D521F2" w:rsidRDefault="003B07EA">
      <w:r>
        <w:t>Congressional Representative: Glenn Grothman</w:t>
      </w:r>
    </w:p>
    <w:p w14:paraId="290CFC72" w14:textId="77777777" w:rsidR="00D521F2" w:rsidRDefault="003B07EA">
      <w:r>
        <w:br w:type="page"/>
      </w:r>
    </w:p>
    <w:p w14:paraId="723D6FDC" w14:textId="77777777" w:rsidR="00D521F2" w:rsidRDefault="003B07EA">
      <w:r>
        <w:t>Tyler Rasmussen</w:t>
      </w:r>
    </w:p>
    <w:p w14:paraId="39F951F2" w14:textId="77777777" w:rsidR="00D521F2" w:rsidRDefault="00D521F2"/>
    <w:p w14:paraId="2CC970AE" w14:textId="77777777" w:rsidR="00D521F2" w:rsidRDefault="003B07EA">
      <w:r>
        <w:t>Award: Elijah Balloon Payload; $4000.00</w:t>
      </w:r>
    </w:p>
    <w:p w14:paraId="46F48CCA" w14:textId="77777777" w:rsidR="00D521F2" w:rsidRDefault="00D521F2"/>
    <w:p w14:paraId="2ECA0976" w14:textId="77777777" w:rsidR="00D521F2" w:rsidRDefault="003B07EA">
      <w:r>
        <w:t xml:space="preserve">Advisor: Dr. William Farrow </w:t>
      </w:r>
    </w:p>
    <w:p w14:paraId="17D9B2CF" w14:textId="77777777" w:rsidR="00D521F2" w:rsidRDefault="00D521F2"/>
    <w:p w14:paraId="15AD78DB" w14:textId="77777777" w:rsidR="00D521F2" w:rsidRDefault="003B07EA">
      <w:r>
        <w:t xml:space="preserve">Research Topic: The Elijah Project -- 2017 High </w:t>
      </w:r>
      <w:r>
        <w:t>Altitude Balloon Project</w:t>
      </w:r>
    </w:p>
    <w:p w14:paraId="3B02323D" w14:textId="77777777" w:rsidR="00D521F2" w:rsidRDefault="00D521F2"/>
    <w:p w14:paraId="5E4E2F57" w14:textId="77777777" w:rsidR="00D521F2" w:rsidRDefault="003B07EA">
      <w:r>
        <w:t>Abstract: The 2017 WSGC Elijah High-Altitude Balloon Payload Fellowship focused on three different topics for high altitude research: Modular Payload Design, Balloon Dynamics, and Energy Harvesting. A modular payload system was cr</w:t>
      </w:r>
      <w:r>
        <w:t>eated using advanced manufacturing methods, which improved assembly and field operation. Minor structural fracturing was observed upon recovery. All instrumentation recovered were functioning. Vertical flight dynamics of a high-altitude balloon were studie</w:t>
      </w:r>
      <w:r>
        <w:t>d to create a model that was compared against experimental data. Predictions did not accurately replicate GPS altitude data, possibly due to incorrect internal-balloon pressure readings and underlying assumptions. Habitability of high-altitude environments</w:t>
      </w:r>
      <w:r>
        <w:t xml:space="preserve"> were explored by monitoring insect analog in pressurized environment. A slow pressure leak induced insects into a comatose state. Radiation was detected visually with camera.Investigated energy generation from balloon kinematics. Flight data not obtained </w:t>
      </w:r>
      <w:r>
        <w:t>but flight simulation data produced average voltage = 0.0039 V and total energy = 245.13 J.</w:t>
      </w:r>
    </w:p>
    <w:p w14:paraId="787B0CFF" w14:textId="77777777" w:rsidR="00D521F2" w:rsidRDefault="00D521F2"/>
    <w:p w14:paraId="23AE7E29" w14:textId="77777777" w:rsidR="00D521F2" w:rsidRDefault="003B07EA">
      <w:r>
        <w:t>Biography: Tyler Rasmussen is a sophomore at University of Wisconsin-Fox Valley majoring in Mechanical</w:t>
      </w:r>
      <w:r>
        <w:br/>
        <w:t>Engineering. He presently holds a position in parcel recover</w:t>
      </w:r>
      <w:r>
        <w:t>y for various airlines at the Austin Straubel</w:t>
      </w:r>
      <w:r>
        <w:br/>
        <w:t>and Appleton International Airports. Tyler has been elected president of the 2016-17 Chemistry Club on campus and is also a member of the Engineering Club. In his free time, he utilizes his mechanical</w:t>
      </w:r>
      <w:r>
        <w:br/>
        <w:t xml:space="preserve">aptitude </w:t>
      </w:r>
      <w:r>
        <w:t>by customizing his car. After attaining his bachelor’s degree, he plans to further his education in areas such as astrophysics, chemistry, and nanotechnology. Tyler plans to utilize his education by</w:t>
      </w:r>
      <w:r>
        <w:br/>
        <w:t>working in the aerospace industry.</w:t>
      </w:r>
    </w:p>
    <w:p w14:paraId="782AB78B" w14:textId="77777777" w:rsidR="00D521F2" w:rsidRDefault="003B07EA">
      <w:r>
        <w:t xml:space="preserve"> </w:t>
      </w:r>
    </w:p>
    <w:p w14:paraId="19D048BC" w14:textId="77777777" w:rsidR="00D521F2" w:rsidRDefault="003B07EA">
      <w:r>
        <w:t>Congressional Distri</w:t>
      </w:r>
      <w:r>
        <w:t>ct: 6</w:t>
      </w:r>
    </w:p>
    <w:p w14:paraId="668303E0" w14:textId="77777777" w:rsidR="00D521F2" w:rsidRDefault="003B07EA">
      <w:r>
        <w:t>Congressional Representative: Glenn Grothman</w:t>
      </w:r>
    </w:p>
    <w:p w14:paraId="4B388F53" w14:textId="77777777" w:rsidR="00D521F2" w:rsidRDefault="003B07EA">
      <w:r>
        <w:br w:type="page"/>
      </w:r>
    </w:p>
    <w:p w14:paraId="53DF5305" w14:textId="77777777" w:rsidR="00D521F2" w:rsidRDefault="003B07EA">
      <w:r>
        <w:t>Tyler Rasmussen</w:t>
      </w:r>
    </w:p>
    <w:p w14:paraId="3980C7ED" w14:textId="77777777" w:rsidR="00D521F2" w:rsidRDefault="00D521F2"/>
    <w:p w14:paraId="1C829229" w14:textId="77777777" w:rsidR="00D521F2" w:rsidRDefault="003B07EA">
      <w:r>
        <w:t>Award: Elijah Balloon Payload; $3000.00</w:t>
      </w:r>
    </w:p>
    <w:p w14:paraId="582DF82C" w14:textId="77777777" w:rsidR="00D521F2" w:rsidRDefault="00D521F2"/>
    <w:p w14:paraId="7696A28C" w14:textId="77777777" w:rsidR="00D521F2" w:rsidRDefault="003B07EA">
      <w:r>
        <w:t>Advisor: Dr. William Farrow</w:t>
      </w:r>
    </w:p>
    <w:p w14:paraId="0BE6CAA6" w14:textId="77777777" w:rsidR="00D521F2" w:rsidRDefault="00D521F2"/>
    <w:p w14:paraId="2FF90A76" w14:textId="77777777" w:rsidR="00D521F2" w:rsidRDefault="003B07EA">
      <w:r>
        <w:t>Research Topic: The Elijah Project -- 2017 High Altitude Balloon Project</w:t>
      </w:r>
    </w:p>
    <w:p w14:paraId="001327A3" w14:textId="77777777" w:rsidR="00D521F2" w:rsidRDefault="00D521F2"/>
    <w:p w14:paraId="79E458BA" w14:textId="77777777" w:rsidR="00D521F2" w:rsidRDefault="003B07EA">
      <w:r>
        <w:t>Abstract: The 2017 Wisconsin Space Grant C</w:t>
      </w:r>
      <w:r>
        <w:t xml:space="preserve">onsortium Elijah High-Altitude Balloon Launch Team was comprised of one student from Lawrence University, two students from the Milwaukee School of Engineering, and one student from the University of Wisconsin – Fox Valley. This year, three members of the </w:t>
      </w:r>
      <w:r>
        <w:t>team had experience with high altitude balloon launches due to previous participation on either the Elijah Payload or Launch Team, or both. A training session was hosted by Dr. Farrow to familiarize or refresh the team with the physical setup of a launch t</w:t>
      </w:r>
      <w:r>
        <w:t>rain as well as how to run track predictions and how to read the jet stream charts. Launches were planned and carried out for the Elijah High-Altitude Balloon Payload Team. This launch was successful, reaching a peak altitude of over 115,000 ft (35 km) abo</w:t>
      </w:r>
      <w:r>
        <w:t>ve mean sea level.</w:t>
      </w:r>
    </w:p>
    <w:p w14:paraId="482CC079" w14:textId="77777777" w:rsidR="00D521F2" w:rsidRDefault="00D521F2"/>
    <w:p w14:paraId="77E0AE9B" w14:textId="77777777" w:rsidR="00D521F2" w:rsidRDefault="003B07EA">
      <w:r>
        <w:t>Biography: Tyler Rasmussen is a sophomore at University of Wisconsin-Fox Valley majoring in Mechanical</w:t>
      </w:r>
      <w:r>
        <w:br/>
        <w:t>Engineering. He presently holds a position in parcel recovery for various airlines at the Austin Straubel</w:t>
      </w:r>
      <w:r>
        <w:br/>
        <w:t xml:space="preserve">and Appleton International </w:t>
      </w:r>
      <w:r>
        <w:t>Airports. Tyler has been elected president of the 2016-17 Chemistry Club on campus and is also a member of the Engineering Club. In his free time, he utilizes his mechanical</w:t>
      </w:r>
      <w:r>
        <w:br/>
        <w:t>aptitude by customizing his car. After attaining his bachelor’s degree, he plans t</w:t>
      </w:r>
      <w:r>
        <w:t>o further his education in areas such as astrophysics, chemistry, and nanotechnology. Tyler plans to utilize his education by</w:t>
      </w:r>
      <w:r>
        <w:br/>
        <w:t>working in the aerospace industry.</w:t>
      </w:r>
    </w:p>
    <w:p w14:paraId="0197698C" w14:textId="77777777" w:rsidR="00D521F2" w:rsidRDefault="003B07EA">
      <w:r>
        <w:t xml:space="preserve"> </w:t>
      </w:r>
    </w:p>
    <w:p w14:paraId="28B8CF71" w14:textId="77777777" w:rsidR="00D521F2" w:rsidRDefault="003B07EA">
      <w:r>
        <w:t>Congressional District: 6</w:t>
      </w:r>
    </w:p>
    <w:p w14:paraId="54FAE2A4" w14:textId="77777777" w:rsidR="00D521F2" w:rsidRDefault="003B07EA">
      <w:r>
        <w:t>Congressional Representative: Glenn Grothman</w:t>
      </w:r>
    </w:p>
    <w:p w14:paraId="37D58296" w14:textId="77777777" w:rsidR="00D521F2" w:rsidRDefault="003B07EA">
      <w:r>
        <w:br w:type="page"/>
      </w:r>
    </w:p>
    <w:p w14:paraId="14FF7DED" w14:textId="77777777" w:rsidR="00D521F2" w:rsidRDefault="003B07EA">
      <w:r>
        <w:t>Richard Stewart</w:t>
      </w:r>
    </w:p>
    <w:p w14:paraId="288EA0E0" w14:textId="77777777" w:rsidR="00D521F2" w:rsidRDefault="00D521F2"/>
    <w:p w14:paraId="02BE7890" w14:textId="77777777" w:rsidR="00D521F2" w:rsidRDefault="003B07EA">
      <w:r>
        <w:t>Awa</w:t>
      </w:r>
      <w:r>
        <w:t>rd: Higher Education Initiatives; $9993.00</w:t>
      </w:r>
    </w:p>
    <w:p w14:paraId="6023CEDA" w14:textId="77777777" w:rsidR="00D521F2" w:rsidRDefault="00D521F2"/>
    <w:p w14:paraId="58C37749" w14:textId="77777777" w:rsidR="00D521F2" w:rsidRDefault="003B07EA">
      <w:r>
        <w:t>Title: Professor, Transportation and Logistics</w:t>
      </w:r>
    </w:p>
    <w:p w14:paraId="5DC40030" w14:textId="77777777" w:rsidR="00D521F2" w:rsidRDefault="00D521F2"/>
    <w:p w14:paraId="43481504" w14:textId="77777777" w:rsidR="00D521F2" w:rsidRDefault="003B07EA">
      <w:r>
        <w:t>Project: Developing a Model for Supply Chain Management Internships</w:t>
      </w:r>
      <w:r>
        <w:br/>
        <w:t xml:space="preserve"> in the Aeronautics and Space Industry and Government</w:t>
      </w:r>
    </w:p>
    <w:p w14:paraId="3F5B23A7" w14:textId="77777777" w:rsidR="00D521F2" w:rsidRDefault="00D521F2"/>
    <w:p w14:paraId="26739868" w14:textId="77777777" w:rsidR="00D521F2" w:rsidRDefault="003B07EA">
      <w:r>
        <w:t xml:space="preserve">Abstract: (First and Third Paragraph of </w:t>
      </w:r>
      <w:r>
        <w:t>Introduction of Proposal) The Transportation and Logistics Research Center is proposing to the Wisconsin Space Grant</w:t>
      </w:r>
      <w:r>
        <w:br/>
        <w:t>Consortium to develop an academic Supply Chain Management internship model that can be used throughout by the Aeronautics and Space Industr</w:t>
      </w:r>
      <w:r>
        <w:t>y and Government agencies such as NASA. The model would consist of an electronic booklet with information for companies, faculty and students. Information would include background information on SCM, a listing of</w:t>
      </w:r>
      <w:r>
        <w:br/>
        <w:t>undergraduate programs in Wisconsin, with S</w:t>
      </w:r>
      <w:r>
        <w:t>CM or related undergraduate majors, and institutions offering courses, methodology for setting up an SCM internship, a sample 10 week SCM internship program and a sample evaluation and other relevant forms.</w:t>
      </w:r>
    </w:p>
    <w:p w14:paraId="3BAAA659" w14:textId="77777777" w:rsidR="00D521F2" w:rsidRDefault="00D521F2"/>
    <w:p w14:paraId="1CBC72A2" w14:textId="77777777" w:rsidR="00D521F2" w:rsidRDefault="003B07EA">
      <w:r>
        <w:t>Biography: Richard Dow Stewart is a Transportati</w:t>
      </w:r>
      <w:r>
        <w:t>on and Logistics Professor at</w:t>
      </w:r>
      <w:r>
        <w:br/>
        <w:t>the University of Wisconsin Superior and Director of their Transportation</w:t>
      </w:r>
      <w:r>
        <w:br/>
        <w:t>and Logistics Research Center. He earned his Doctorate from the Lally</w:t>
      </w:r>
      <w:r>
        <w:br/>
        <w:t>School of Management at Rensselaer Polytechnic Institute.</w:t>
      </w:r>
      <w:r>
        <w:br/>
        <w:t>Dr. Stewart is a license</w:t>
      </w:r>
      <w:r>
        <w:t>d Master Mariner and has commanded ocean</w:t>
      </w:r>
      <w:r>
        <w:br/>
        <w:t>vessels. He managed a fleet of vessels valued at $300 million and has been a</w:t>
      </w:r>
      <w:r>
        <w:br/>
        <w:t>Wisconsin small business owner. He was a Captain in the U.S. Naval</w:t>
      </w:r>
      <w:r>
        <w:br/>
        <w:t>Reserve. Dr. Stewart has taught undergraduate and graduate courses at</w:t>
      </w:r>
      <w:r>
        <w:br/>
        <w:t>u</w:t>
      </w:r>
      <w:r>
        <w:t>niversities for thirty years. He has been the Principal Investigator (PI) for</w:t>
      </w:r>
      <w:r>
        <w:br/>
        <w:t>over $10 million in grants. He has extensive publications and presentations.</w:t>
      </w:r>
      <w:r>
        <w:br/>
        <w:t>He is active in professional organizations, boards of directors, and</w:t>
      </w:r>
      <w:r>
        <w:br/>
        <w:t>Transportation Research Board co</w:t>
      </w:r>
      <w:r>
        <w:t>mmittees. He is a member of: Board of</w:t>
      </w:r>
      <w:r>
        <w:br/>
        <w:t>Directors of the North Shore Scenic Railroad and Museum Board, the</w:t>
      </w:r>
      <w:r>
        <w:br/>
        <w:t>Duluth Airport Authority Commission, Green Marine, the Wisconsin DOT</w:t>
      </w:r>
      <w:r>
        <w:br/>
        <w:t>Freight Advisory Committee and the EPA’s Great Lakes Advisory Board</w:t>
      </w:r>
    </w:p>
    <w:p w14:paraId="04868394" w14:textId="77777777" w:rsidR="00D521F2" w:rsidRDefault="00D521F2"/>
    <w:p w14:paraId="37726642" w14:textId="77777777" w:rsidR="00D521F2" w:rsidRDefault="003B07EA">
      <w:r>
        <w:t>Congressional</w:t>
      </w:r>
      <w:r>
        <w:t xml:space="preserve"> District: 7</w:t>
      </w:r>
    </w:p>
    <w:p w14:paraId="3AC9D33C" w14:textId="77777777" w:rsidR="00D521F2" w:rsidRDefault="003B07EA">
      <w:r>
        <w:t>Congressional Representative: Sean Duffy</w:t>
      </w:r>
    </w:p>
    <w:p w14:paraId="6BB975CB" w14:textId="77777777" w:rsidR="00D521F2" w:rsidRDefault="003B07EA">
      <w:r>
        <w:br w:type="page"/>
      </w:r>
    </w:p>
    <w:p w14:paraId="44E8D426" w14:textId="77777777" w:rsidR="00D521F2" w:rsidRDefault="003B07EA">
      <w:r>
        <w:t>Coggin Heeringa</w:t>
      </w:r>
    </w:p>
    <w:p w14:paraId="331F82C2" w14:textId="77777777" w:rsidR="00D521F2" w:rsidRDefault="00D521F2"/>
    <w:p w14:paraId="5AE814DB" w14:textId="77777777" w:rsidR="00D521F2" w:rsidRDefault="003B07EA">
      <w:r>
        <w:t>Award: Aerospace Outreach Program Informal Education; $2500.00</w:t>
      </w:r>
    </w:p>
    <w:p w14:paraId="1475013C" w14:textId="77777777" w:rsidR="00D521F2" w:rsidRDefault="00D521F2"/>
    <w:p w14:paraId="67BD0EF2" w14:textId="77777777" w:rsidR="00D521F2" w:rsidRDefault="003B07EA">
      <w:r>
        <w:t>Title:  Program Director, Crossroads at Big Creek</w:t>
      </w:r>
    </w:p>
    <w:p w14:paraId="5AF343F0" w14:textId="77777777" w:rsidR="00D521F2" w:rsidRDefault="00D521F2"/>
    <w:p w14:paraId="418228DA" w14:textId="77777777" w:rsidR="00D521F2" w:rsidRDefault="003B07EA">
      <w:r>
        <w:t>Project: A Spectrum of Aerospace Outreach</w:t>
      </w:r>
    </w:p>
    <w:p w14:paraId="396604CB" w14:textId="77777777" w:rsidR="00D521F2" w:rsidRDefault="00D521F2"/>
    <w:p w14:paraId="19D2B22B" w14:textId="77777777" w:rsidR="00D521F2" w:rsidRDefault="003B07EA">
      <w:r>
        <w:t>Abstract: (Alignment with</w:t>
      </w:r>
      <w:r>
        <w:t xml:space="preserve"> NASA Goals in Proposal) This project will “raise the level of exposure and interest of K-8 teachers, students and the general public and will be the first step toward recruitment of students to enter the STEM pipeline.” We target elementary and middle sch</w:t>
      </w:r>
      <w:r>
        <w:t>ool teachers, and by extension, their students. Secondarily, we feel that focusing on families, now extending to grandparents, we will not only educate the general public, but will encourage families to support students who demonstrate an interest and apti</w:t>
      </w:r>
      <w:r>
        <w:t>tude for STEM disciplines. This program could be replicated anywhere in the state, and if the UW-GB Education Outreach Office requests it, we would be happy to offer the class in other locations.</w:t>
      </w:r>
      <w:r>
        <w:br/>
      </w:r>
    </w:p>
    <w:p w14:paraId="4309EDF8" w14:textId="77777777" w:rsidR="00D521F2" w:rsidRDefault="00D521F2"/>
    <w:p w14:paraId="6EFB0E78" w14:textId="77777777" w:rsidR="00D521F2" w:rsidRDefault="003B07EA">
      <w:r>
        <w:t>Biography: Coggin Heeringa is the Director at Crossroads a</w:t>
      </w:r>
      <w:r>
        <w:t>t Big Creek, a preserve in Sturgeon Bay, Wisconsin</w:t>
      </w:r>
      <w:r>
        <w:br/>
        <w:t>dedicated to experience-based learning in science, history and the environment. She is a graduate</w:t>
      </w:r>
      <w:r>
        <w:br/>
        <w:t>of the University of Nebraska and earned a MS in Environmental Studies at Western Illinois University</w:t>
      </w:r>
      <w:r>
        <w:br/>
        <w:t>Durin</w:t>
      </w:r>
      <w:r>
        <w:t>g the summers, she is the instructor of Environmental Education at the Interlochen Center for the Arts. She is an adjunt Instructor for the Education Outreach Program of the University of Wisconsin-Green Bay.</w:t>
      </w:r>
    </w:p>
    <w:p w14:paraId="30670775" w14:textId="77777777" w:rsidR="00D521F2" w:rsidRDefault="00D521F2"/>
    <w:p w14:paraId="7B95E2B3" w14:textId="77777777" w:rsidR="00D521F2" w:rsidRDefault="003B07EA">
      <w:r>
        <w:t>Congressional District: 8</w:t>
      </w:r>
    </w:p>
    <w:p w14:paraId="4026ED01" w14:textId="77777777" w:rsidR="00D521F2" w:rsidRDefault="003B07EA">
      <w:r>
        <w:t>Congressional Repres</w:t>
      </w:r>
      <w:r>
        <w:t>entative: Mike Gallagher</w:t>
      </w:r>
    </w:p>
    <w:p w14:paraId="305F227F" w14:textId="77777777" w:rsidR="00D521F2" w:rsidRDefault="003B07EA">
      <w:r>
        <w:br w:type="page"/>
      </w:r>
    </w:p>
    <w:p w14:paraId="4CBB2187" w14:textId="77777777" w:rsidR="00D521F2" w:rsidRDefault="003B07EA">
      <w:r>
        <w:t>Quinlan Bock</w:t>
      </w:r>
    </w:p>
    <w:p w14:paraId="42020525" w14:textId="77777777" w:rsidR="00D521F2" w:rsidRDefault="00D521F2"/>
    <w:p w14:paraId="628C32C2" w14:textId="77777777" w:rsidR="00D521F2" w:rsidRDefault="003B07EA">
      <w:r>
        <w:t>Award: Elijah Balloon Launch; $3000.00</w:t>
      </w:r>
    </w:p>
    <w:p w14:paraId="37841FE8" w14:textId="77777777" w:rsidR="00D521F2" w:rsidRDefault="00D521F2"/>
    <w:p w14:paraId="62C8E28B" w14:textId="77777777" w:rsidR="00D521F2" w:rsidRDefault="003B07EA">
      <w:r>
        <w:t>Advisor: Dr. William Farrow</w:t>
      </w:r>
    </w:p>
    <w:p w14:paraId="4FA7D17A" w14:textId="77777777" w:rsidR="00D521F2" w:rsidRDefault="00D521F2"/>
    <w:p w14:paraId="741C0D22" w14:textId="77777777" w:rsidR="00D521F2" w:rsidRDefault="003B07EA">
      <w:r>
        <w:t>Research Topic: The Elijah Project -- 2017 High Altitude Balloon Project</w:t>
      </w:r>
    </w:p>
    <w:p w14:paraId="7330CD0E" w14:textId="77777777" w:rsidR="00D521F2" w:rsidRDefault="00D521F2"/>
    <w:p w14:paraId="32378E18" w14:textId="77777777" w:rsidR="00D521F2" w:rsidRDefault="003B07EA">
      <w:r>
        <w:t>Abstract: The 2017 Wisconsin Space Grant Consortium Elijah High-Altitude</w:t>
      </w:r>
      <w:r>
        <w:t xml:space="preserve"> Balloon Launch Team was comprised of one student from Lawrence University, two students from the Milwaukee School of Engineering, and one student from the University of Wisconsin – Fox Valley. This year, three members of the team had experience with high </w:t>
      </w:r>
      <w:r>
        <w:t>altitude balloon launches due to previous participation on either the Elijah Payload or Launch Team, or both. A training session was hosted by Dr. Farrow to familiarize or refresh the team with the physical setup of a launch train as well as how to run tra</w:t>
      </w:r>
      <w:r>
        <w:t>ck predictions and how to read the jet stream charts. Launches were planned and carried out for the Elijah High-Altitude Balloon Payload Team. This launch was successful, reaching a peak altitude of over 115,000 ft (35 km) above mean sea level.</w:t>
      </w:r>
    </w:p>
    <w:p w14:paraId="1852F9E0" w14:textId="77777777" w:rsidR="00D521F2" w:rsidRDefault="00D521F2"/>
    <w:p w14:paraId="4248C0F8" w14:textId="77777777" w:rsidR="00D521F2" w:rsidRDefault="003B07EA">
      <w:r>
        <w:t>Biography:</w:t>
      </w:r>
      <w:r>
        <w:t xml:space="preserve"> Quinlan Bock will be a sophomore in the fall of 2017 at Lawrence University. Quin is a math and computer science major with a physics minor and is considering a 3-2 program in engineering. Quin's main focus of study during his first year was math, coding,</w:t>
      </w:r>
      <w:r>
        <w:t xml:space="preserve"> and programming Arduino. Lawrence University also fosters Quin’s other passion, oboe. Quin is from Viroqua, Wisconsin where he graduated from high school at the top of his class. When Quin is home on breaks you can find him on his mountain bike riding the</w:t>
      </w:r>
      <w:r>
        <w:t xml:space="preserve"> single track of Wisconsin’s driftless region.</w:t>
      </w:r>
    </w:p>
    <w:p w14:paraId="7C1FC594" w14:textId="77777777" w:rsidR="00D521F2" w:rsidRDefault="003B07EA">
      <w:r>
        <w:t xml:space="preserve"> </w:t>
      </w:r>
    </w:p>
    <w:p w14:paraId="69EBB6A6" w14:textId="77777777" w:rsidR="00D521F2" w:rsidRDefault="003B07EA">
      <w:r>
        <w:t>Congressional District: 8</w:t>
      </w:r>
    </w:p>
    <w:p w14:paraId="12CAF020" w14:textId="77777777" w:rsidR="00D521F2" w:rsidRDefault="003B07EA">
      <w:r>
        <w:t>Congressional Representative: Mike Gallagher</w:t>
      </w:r>
    </w:p>
    <w:p w14:paraId="0E6AABBB" w14:textId="77777777" w:rsidR="00D521F2" w:rsidRDefault="003B07EA">
      <w:r>
        <w:br w:type="page"/>
      </w:r>
    </w:p>
    <w:p w14:paraId="2D4AEFF0" w14:textId="77777777" w:rsidR="00D521F2" w:rsidRDefault="003B07EA">
      <w:r>
        <w:t>Jeffrey Clark</w:t>
      </w:r>
    </w:p>
    <w:p w14:paraId="2EE39D36" w14:textId="77777777" w:rsidR="00D521F2" w:rsidRDefault="00D521F2"/>
    <w:p w14:paraId="6D12DDFB" w14:textId="77777777" w:rsidR="00D521F2" w:rsidRDefault="003B07EA">
      <w:r>
        <w:t>Award: Higher Education Initiatives; $9733.00</w:t>
      </w:r>
    </w:p>
    <w:p w14:paraId="07DADD53" w14:textId="77777777" w:rsidR="00D521F2" w:rsidRDefault="00D521F2"/>
    <w:p w14:paraId="7269656F" w14:textId="77777777" w:rsidR="00D521F2" w:rsidRDefault="003B07EA">
      <w:r>
        <w:t>Title: Professor, Geology</w:t>
      </w:r>
    </w:p>
    <w:p w14:paraId="50653A93" w14:textId="77777777" w:rsidR="00D521F2" w:rsidRDefault="00D521F2"/>
    <w:p w14:paraId="5684FEEE" w14:textId="77777777" w:rsidR="00D521F2" w:rsidRDefault="003B07EA">
      <w:r>
        <w:t>Project: Developing Spacial Intiution Using a</w:t>
      </w:r>
      <w:r>
        <w:t>n Augmented Reality Sandbox</w:t>
      </w:r>
    </w:p>
    <w:p w14:paraId="4734CF05" w14:textId="77777777" w:rsidR="00D521F2" w:rsidRDefault="00D521F2"/>
    <w:p w14:paraId="4FF6D57F" w14:textId="77777777" w:rsidR="00D521F2" w:rsidRDefault="003B07EA">
      <w:r>
        <w:t xml:space="preserve">Abstract: (First Paragraph of the Proposal) Spatial reasoning skills such as pattern recognition, interpretation of topographic maps, and contouring are fundamental to interpreting our modern world (NRC, 2006). Through the </w:t>
      </w:r>
      <w:r>
        <w:t>course of an ordinary day we are bombarded with contoured maps cleverly disguised as weather maps, mobile-device terrain maps, and geospatial infographics. However, our familiarity hides the fact that few understand how we get from the underlying data to t</w:t>
      </w:r>
      <w:r>
        <w:t>he pretty color-coded weather maps we use to plan our weekend outings. Moreover, interpretation of these images can be difficult for the uninitiated. Spatial reasoning is a special subset of quantitative literacy, yet it is an underdeveloped skill for coll</w:t>
      </w:r>
      <w:r>
        <w:t>ege students and the general population (Ishikawa and Kastens, 2005). The work proposed here aims to address this weakness. The project goals are well aligned with those of NASA’s Science Mission Directorate by educating a science literate workforce and ci</w:t>
      </w:r>
      <w:r>
        <w:t>tizenry, and the skills developed herein are essential for future earth and planetary scientists.</w:t>
      </w:r>
    </w:p>
    <w:p w14:paraId="4B694B71" w14:textId="77777777" w:rsidR="00D521F2" w:rsidRDefault="00D521F2"/>
    <w:p w14:paraId="218013E1" w14:textId="77777777" w:rsidR="00D521F2" w:rsidRDefault="003B07EA">
      <w:r>
        <w:t>Biography: Professor of Geology Jeffrey Clark earned his undergraduate degree at Middlebury</w:t>
      </w:r>
      <w:r>
        <w:br/>
        <w:t>College as a double major in geology and environmental studies. H</w:t>
      </w:r>
      <w:r>
        <w:t>e began teaching at</w:t>
      </w:r>
      <w:r>
        <w:br/>
        <w:t>Lawrence University in 1998 after earning his Ph.D. in geography and environmental</w:t>
      </w:r>
      <w:r>
        <w:br/>
        <w:t>engineering from Johns Hopkins University. Dr. Clark’s research focuses on the</w:t>
      </w:r>
      <w:r>
        <w:br/>
        <w:t>anthropogenic impact on river systems, and he has evaluated the role of da</w:t>
      </w:r>
      <w:r>
        <w:t>ms changing</w:t>
      </w:r>
      <w:r>
        <w:br/>
        <w:t>sediment storage dynamics and the impact of land use on channel morphology. As a</w:t>
      </w:r>
      <w:r>
        <w:br/>
        <w:t>visiting scientist at the NSF-funded National Center for Earth Surface Dynamics, he</w:t>
      </w:r>
      <w:r>
        <w:br/>
        <w:t>spent a year investigating the role of bed composition and morphology on hyporh</w:t>
      </w:r>
      <w:r>
        <w:t>eic</w:t>
      </w:r>
      <w:r>
        <w:br/>
        <w:t>flow. In the classroom, Dr. Clark’s pedagogical approach is to establish a stimulating</w:t>
      </w:r>
      <w:r>
        <w:br/>
        <w:t>learning environment through the innovative use of technology to enhance hands-on</w:t>
      </w:r>
      <w:r>
        <w:br/>
        <w:t>activities and field experiences. He has written on the use of “field-computers” in</w:t>
      </w:r>
      <w:r>
        <w:t xml:space="preserve"> the</w:t>
      </w:r>
      <w:r>
        <w:br/>
        <w:t>outdoor classroom and more recently has turned his attention to the use of indoor</w:t>
      </w:r>
      <w:r>
        <w:br/>
        <w:t>physical models to demonstrate earth processes at greatly condensed spatial and temporal</w:t>
      </w:r>
      <w:r>
        <w:br/>
        <w:t>scales—an endeavor that has received past support from WSGC.</w:t>
      </w:r>
    </w:p>
    <w:p w14:paraId="498772CF" w14:textId="77777777" w:rsidR="00D521F2" w:rsidRDefault="00D521F2"/>
    <w:p w14:paraId="6C4C4165" w14:textId="77777777" w:rsidR="00D521F2" w:rsidRDefault="003B07EA">
      <w:r>
        <w:t>Congressional Dist</w:t>
      </w:r>
      <w:r>
        <w:t>rict: 8</w:t>
      </w:r>
    </w:p>
    <w:p w14:paraId="4475A37F" w14:textId="77777777" w:rsidR="00D521F2" w:rsidRDefault="003B07EA">
      <w:r>
        <w:t>Congressional Representative: Mike Gallagher</w:t>
      </w:r>
    </w:p>
    <w:p w14:paraId="700E16E0" w14:textId="77777777" w:rsidR="00D521F2" w:rsidRDefault="003B07EA">
      <w:r>
        <w:br w:type="page"/>
      </w:r>
    </w:p>
    <w:p w14:paraId="6790841C" w14:textId="77777777" w:rsidR="00D521F2" w:rsidRDefault="003B07EA">
      <w:r>
        <w:t>Marcia Bjornerud, Ph.D.</w:t>
      </w:r>
    </w:p>
    <w:p w14:paraId="2E292660" w14:textId="77777777" w:rsidR="00D521F2" w:rsidRDefault="00D521F2"/>
    <w:p w14:paraId="7BB2028B" w14:textId="77777777" w:rsidR="00D521F2" w:rsidRDefault="003B07EA">
      <w:r>
        <w:t>Award: Research Infrastructure Program; $10000.00</w:t>
      </w:r>
    </w:p>
    <w:p w14:paraId="77188E3F" w14:textId="77777777" w:rsidR="00D521F2" w:rsidRDefault="00D521F2"/>
    <w:p w14:paraId="0415FB8E" w14:textId="77777777" w:rsidR="00D521F2" w:rsidRDefault="003B07EA">
      <w:r>
        <w:t>Title: Professor, Geoscience</w:t>
      </w:r>
    </w:p>
    <w:p w14:paraId="5A602304" w14:textId="77777777" w:rsidR="00D521F2" w:rsidRDefault="00D521F2"/>
    <w:p w14:paraId="352C45A4" w14:textId="77777777" w:rsidR="00D521F2" w:rsidRDefault="003B07EA">
      <w:r>
        <w:t>Project: Drilling into Possible Impact Cracter in Door County, Wisconsin</w:t>
      </w:r>
    </w:p>
    <w:p w14:paraId="7E7881B6" w14:textId="77777777" w:rsidR="00D521F2" w:rsidRDefault="00D521F2"/>
    <w:p w14:paraId="70151ADA" w14:textId="77777777" w:rsidR="00D521F2" w:rsidRDefault="003B07EA">
      <w:r>
        <w:t>Abstract: (First Para</w:t>
      </w:r>
      <w:r>
        <w:t>graph of Proposal)Impact craters are found on virtually every solid body in the solar system, from planets and moons to asteroids and comets. Crater counting and mapping are essential to estimating thesurface ages of solar system bodies and making inferenc</w:t>
      </w:r>
      <w:r>
        <w:t>es about internal and surficial processes that have operated on these bodies. Since the recognition in the 1960s that Earth too has experienced bolide impacts throughout its history, a total of 190 unambiguous impact craters have been documented around the</w:t>
      </w:r>
      <w:r>
        <w:t xml:space="preserve"> globe (Spray, 2016). Two of these are in Wisconsin: the Rock Elm structure in Pierce County (French et al., 2004; Cavosie et al., 2015) and the Glovers Bluff structure in Waushara County (Read, 1983).</w:t>
      </w:r>
    </w:p>
    <w:p w14:paraId="74B40139" w14:textId="77777777" w:rsidR="00D521F2" w:rsidRDefault="00D521F2"/>
    <w:p w14:paraId="389FD46E" w14:textId="77777777" w:rsidR="00D521F2" w:rsidRDefault="003B07EA">
      <w:r>
        <w:t>Biography: Marcia Bjornerud is Professor of Geology a</w:t>
      </w:r>
      <w:r>
        <w:t>nd Environmental Studies at Lawrence University. Dr. Bjornerud’s research focuses on the physics of earthquakes and mountain building, and she combines field-based studies of bedrock geology with quantitative models of rock mechanics. She has done research</w:t>
      </w:r>
      <w:r>
        <w:t xml:space="preserve"> in high arctic Norway (Svalbard) and Canada (Ellesmere Island), as well as mainland Norway, Scotland, New Zealand, and the Lake Superior region. She received a B.S. in geophysics from the University of Minnesota and her M.S. and Ph.D. in structural geolog</w:t>
      </w:r>
      <w:r>
        <w:t>y from the University of Wisconsin-Madison. Prior to teaching at Lawrence, Dr. Bjornerud held a postdoctoral fellowship at the Byrd Polar Research Center at Ohio State University and a faculty position at Miami University in Oxford, Ohio. Bjornerud is a Fe</w:t>
      </w:r>
      <w:r>
        <w:t xml:space="preserve">llow of the Geological Society of America and has been a Fulbright Senior Scholar at the University of Oslo, Norway and University of Otago, New Zealand. She is the author of a book for popular audiences, Reading the Rocks: The Autobiography of the Earth, </w:t>
      </w:r>
      <w:r>
        <w:t>and a contributing writer for “Elements,” The New Yorker’s science and technology blog.</w:t>
      </w:r>
    </w:p>
    <w:p w14:paraId="66A54904" w14:textId="77777777" w:rsidR="00D521F2" w:rsidRDefault="00D521F2"/>
    <w:p w14:paraId="6DEEFC1C" w14:textId="77777777" w:rsidR="00D521F2" w:rsidRDefault="003B07EA">
      <w:r>
        <w:t>Congressional District: 8</w:t>
      </w:r>
    </w:p>
    <w:p w14:paraId="044AC054" w14:textId="77777777" w:rsidR="00D521F2" w:rsidRDefault="003B07EA">
      <w:r>
        <w:t>Congressional Representative: Mike Gallagher</w:t>
      </w:r>
    </w:p>
    <w:p w14:paraId="42C0F742" w14:textId="77777777" w:rsidR="00D521F2" w:rsidRDefault="003B07EA">
      <w:r>
        <w:br w:type="page"/>
      </w:r>
    </w:p>
    <w:p w14:paraId="7FDA8746" w14:textId="77777777" w:rsidR="00D521F2" w:rsidRDefault="003B07EA">
      <w:r>
        <w:t>James Vasquez</w:t>
      </w:r>
    </w:p>
    <w:p w14:paraId="7D8482A2" w14:textId="77777777" w:rsidR="00D521F2" w:rsidRDefault="00D521F2"/>
    <w:p w14:paraId="5F948AF1" w14:textId="77777777" w:rsidR="00D521F2" w:rsidRDefault="003B07EA">
      <w:r>
        <w:t>Award: STEM Bridge Scholarship; $1000.00</w:t>
      </w:r>
    </w:p>
    <w:p w14:paraId="60A336C3" w14:textId="77777777" w:rsidR="00D521F2" w:rsidRDefault="00D521F2"/>
    <w:p w14:paraId="7078B04D" w14:textId="77777777" w:rsidR="00D521F2" w:rsidRDefault="003B07EA">
      <w:r>
        <w:t>Status: Senior, Mechanical Engineerin</w:t>
      </w:r>
      <w:r>
        <w:t>g</w:t>
      </w:r>
    </w:p>
    <w:p w14:paraId="61107587" w14:textId="77777777" w:rsidR="00D521F2" w:rsidRDefault="00D521F2"/>
    <w:p w14:paraId="4F79AA1D" w14:textId="77777777" w:rsidR="00D521F2" w:rsidRDefault="003B07EA">
      <w:r>
        <w:t>Biography: James Vasquez is enrolled in the mechanical engineernig technology program at the University of Wisconsin-Green Bay. Vasquez was born and raised in Green Bay, Wisconsin, and graduated from Green Bay East High School in 2007. Immediately after</w:t>
      </w:r>
      <w:r>
        <w:t xml:space="preserve"> high school, he attended the University of Wisconsin-Milwaukee for architecture, but after two years, discovered the program was not as scientific as he had hoped. After working for more than five years in manufacturing, he realized the only way he was go</w:t>
      </w:r>
      <w:r>
        <w:t>ing to better himself and become more involved in the design and manufacturing process was to return to school. Completing his degree in UW-Green Bay will allow him to be near his famile while pursuing his goals for a better life.</w:t>
      </w:r>
    </w:p>
    <w:p w14:paraId="097FEDDC" w14:textId="77777777" w:rsidR="00D521F2" w:rsidRDefault="00D521F2"/>
    <w:p w14:paraId="0BD4C3CD" w14:textId="77777777" w:rsidR="00D521F2" w:rsidRDefault="003B07EA">
      <w:r>
        <w:t xml:space="preserve">Congressional District: </w:t>
      </w:r>
      <w:r>
        <w:t>8</w:t>
      </w:r>
    </w:p>
    <w:p w14:paraId="7C684FC2" w14:textId="77777777" w:rsidR="00D521F2" w:rsidRDefault="00D521F2"/>
    <w:p w14:paraId="48C8BFD6" w14:textId="77777777" w:rsidR="00D521F2" w:rsidRDefault="003B07EA">
      <w:r>
        <w:t>Congressional Representative: Mike Gallagher</w:t>
      </w:r>
    </w:p>
    <w:p w14:paraId="5874400B" w14:textId="77777777" w:rsidR="00D521F2" w:rsidRDefault="00D521F2"/>
    <w:sectPr w:rsidR="00D521F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3B07EA"/>
    <w:rsid w:val="00AA1D8D"/>
    <w:rsid w:val="00B47730"/>
    <w:rsid w:val="00CB0664"/>
    <w:rsid w:val="00D521F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F9021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2C402D-98AF-5240-A0B3-F18F77E25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102</Pages>
  <Words>18358</Words>
  <Characters>104643</Characters>
  <Application>Microsoft Macintosh Word</Application>
  <DocSecurity>0</DocSecurity>
  <Lines>872</Lines>
  <Paragraphs>245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122756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Tom Shannon</cp:lastModifiedBy>
  <cp:revision>2</cp:revision>
  <dcterms:created xsi:type="dcterms:W3CDTF">2013-12-23T23:15:00Z</dcterms:created>
  <dcterms:modified xsi:type="dcterms:W3CDTF">2017-12-18T19:02:00Z</dcterms:modified>
  <cp:category/>
</cp:coreProperties>
</file>